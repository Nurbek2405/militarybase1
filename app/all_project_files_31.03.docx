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файлов проекта</w:t>
      </w:r>
    </w:p>
    <w:p>
      <w:pPr>
        <w:pStyle w:val="Heading2"/>
      </w:pPr>
      <w:r>
        <w:t>Файл: C:/Users/Nurba/PycharmProjects/militarybase2\docker-compose.yml</w:t>
      </w:r>
    </w:p>
    <w:p>
      <w:pPr>
        <w:pStyle w:val="Code"/>
      </w:pPr>
      <w:r>
        <w:t>services:</w:t>
        <w:br/>
        <w:t xml:space="preserve">  web:</w:t>
        <w:br/>
        <w:t xml:space="preserve">    build: .</w:t>
        <w:br/>
        <w:t xml:space="preserve">    ports:</w:t>
        <w:br/>
        <w:t xml:space="preserve">      - "9502:9502"</w:t>
        <w:br/>
        <w:t xml:space="preserve">    volumes:</w:t>
        <w:br/>
        <w:t xml:space="preserve">      - .:/app</w:t>
        <w:br/>
        <w:t xml:space="preserve">    environment:</w:t>
        <w:br/>
        <w:t xml:space="preserve">      - FLASK_ENV=development</w:t>
        <w:br/>
        <w:t xml:space="preserve">      - SECRET_KEY=a1b2c3d4e5f6g7h8i9j0k1l2m3n4o5p6</w:t>
        <w:br/>
        <w:t xml:space="preserve">      - FLASK_RUN_PORT=9502</w:t>
      </w:r>
    </w:p>
    <w:p>
      <w:r>
        <w:br w:type="page"/>
      </w:r>
    </w:p>
    <w:p>
      <w:pPr>
        <w:pStyle w:val="Heading2"/>
      </w:pPr>
      <w:r>
        <w:t>Файл: C:/Users/Nurba/PycharmProjects/militarybase2\Dockerfile</w:t>
      </w:r>
    </w:p>
    <w:p>
      <w:pPr>
        <w:pStyle w:val="Code"/>
      </w:pPr>
      <w:r>
        <w:t>FROM python:3.9-slim</w:t>
        <w:br/>
        <w:t>WORKDIR /app</w:t>
        <w:br/>
        <w:t>COPY requirements.txt .</w:t>
        <w:br/>
        <w:t>RUN pip install --no-cache-dir -r requirements.txt</w:t>
        <w:br/>
        <w:t>COPY . .</w:t>
        <w:br/>
        <w:t>CMD ["python", "main.py"]</w:t>
      </w:r>
    </w:p>
    <w:p>
      <w:r>
        <w:br w:type="page"/>
      </w:r>
    </w:p>
    <w:p>
      <w:pPr>
        <w:pStyle w:val="Heading2"/>
      </w:pPr>
      <w:r>
        <w:t>Файл: C:/Users/Nurba/PycharmProjects/militarybase2\main.py</w:t>
      </w:r>
    </w:p>
    <w:p>
      <w:pPr>
        <w:pStyle w:val="Code"/>
      </w:pPr>
      <w:r>
        <w:t>import os</w:t>
        <w:br/>
        <w:t>import shutil</w:t>
        <w:br/>
        <w:t>import traceback</w:t>
        <w:br/>
        <w:t>from flask import Flask</w:t>
        <w:br/>
        <w:t>from flask_login import LoginManager, login_user, login_required, logout_user, current_user</w:t>
        <w:br/>
        <w:t>from pyngrok import ngrok</w:t>
        <w:br/>
        <w:t>from models import db, User, PREFLIGHT_CONDITIONS, EXAM_TYPES</w:t>
        <w:br/>
        <w:t>from app.routes import register_routes</w:t>
        <w:br/>
        <w:t>from datetime import datetime, timedelta</w:t>
        <w:br/>
        <w:t>import webbrowser</w:t>
        <w:br/>
        <w:t>import sys</w:t>
        <w:br/>
        <w:t>from werkzeug.security import generate_password_hash</w:t>
        <w:br/>
        <w:br/>
        <w:t>def create_app():</w:t>
        <w:br/>
        <w:t xml:space="preserve">    app = Flask(__name__, template_folder='templates')</w:t>
        <w:br/>
        <w:t xml:space="preserve">    app.config['SECRET_KEY'] = os.getenv('SECRET_KEY', 'a1b2c3d4e5f6g7h8i9j0k1l2m3n4o5p6')</w:t>
        <w:br/>
        <w:br/>
        <w:t xml:space="preserve">    if os.name == 'nt':</w:t>
        <w:br/>
        <w:t xml:space="preserve">        base_dir = os.path.expandvars(r'%APPDATA%\MilitaryBase2')</w:t>
        <w:br/>
        <w:t xml:space="preserve">    else:</w:t>
        <w:br/>
        <w:t xml:space="preserve">        base_dir = os.path.expanduser('~/.militarybase2')</w:t>
        <w:br/>
        <w:t xml:space="preserve">    os.makedirs(base_dir, exist_ok=True)</w:t>
        <w:br/>
        <w:br/>
        <w:t xml:space="preserve">    db_path = os.path.join(base_dir, 'medical_db.sqlite')</w:t>
        <w:br/>
        <w:t xml:space="preserve">    app.config['SQLALCHEMY_DATABASE_URI'] = f'sqlite:///{db_path}'</w:t>
        <w:br/>
        <w:t xml:space="preserve">    app.config['SQLALCHEMY_TRACK_MODIFICATIONS'] = False</w:t>
        <w:br/>
        <w:br/>
        <w:t xml:space="preserve">    db.init_app(app)</w:t>
        <w:br/>
        <w:t xml:space="preserve">    print("SQLAlchemy initialized with app:", app)</w:t>
        <w:br/>
        <w:br/>
        <w:t xml:space="preserve">    # Настройка Flask-Login</w:t>
        <w:br/>
        <w:t xml:space="preserve">    login_manager = LoginManager()</w:t>
        <w:br/>
        <w:t xml:space="preserve">    login_manager.init_app(app)</w:t>
        <w:br/>
        <w:t xml:space="preserve">    login_manager.login_view = 'login'</w:t>
        <w:br/>
        <w:br/>
        <w:t xml:space="preserve">    @login_manager.user_loader</w:t>
        <w:br/>
        <w:t xml:space="preserve">    def load_user(user_id):</w:t>
        <w:br/>
        <w:t xml:space="preserve">        return User.query.get(int(user_id))</w:t>
        <w:br/>
        <w:br/>
        <w:t xml:space="preserve">    register_routes(app)</w:t>
        <w:br/>
        <w:br/>
        <w:t xml:space="preserve">    def init_db():</w:t>
        <w:br/>
        <w:t xml:space="preserve">        with app.app_context():</w:t>
        <w:br/>
        <w:t xml:space="preserve">            # Проверяем, существует ли таблица user</w:t>
        <w:br/>
        <w:t xml:space="preserve">            inspector = db.engine.connect().dialect</w:t>
        <w:br/>
        <w:t xml:space="preserve">            if not db.inspect(db.engine).has_table('user'):</w:t>
        <w:br/>
        <w:t xml:space="preserve">                db.create_all()  # Создаем все таблицы, если их нет</w:t>
        <w:br/>
        <w:t xml:space="preserve">                if not User.query.filter_by(username='meduser').first():</w:t>
        <w:br/>
        <w:t xml:space="preserve">                    user = User(username='meduser')</w:t>
        <w:br/>
        <w:t xml:space="preserve">                    user.set_password('akniet1995')</w:t>
        <w:br/>
        <w:t xml:space="preserve">                    db.session.add(user)</w:t>
        <w:br/>
        <w:t xml:space="preserve">                    db.session.commit()</w:t>
        <w:br/>
        <w:t xml:space="preserve">                    print("Создан пользователь meduser")</w:t>
        <w:br/>
        <w:t xml:space="preserve">                print("Созданы новые таблицы в базе данных:", db_path)</w:t>
        <w:br/>
        <w:t xml:space="preserve">            else:</w:t>
        <w:br/>
        <w:t xml:space="preserve">                print("Таблица user уже существует, проверяем наличие пользователя meduser")</w:t>
        <w:br/>
        <w:t xml:space="preserve">                if not User.query.filter_by(username='meduser').first():</w:t>
        <w:br/>
        <w:t xml:space="preserve">                    user = User(username='meduser')</w:t>
        <w:br/>
        <w:t xml:space="preserve">                    user.set_password('akniet1995')</w:t>
        <w:br/>
        <w:t xml:space="preserve">                    db.session.add(user)</w:t>
        <w:br/>
        <w:t xml:space="preserve">                    db.session.commit()</w:t>
        <w:br/>
        <w:t xml:space="preserve">                    print("Создан пользователь meduser в существующей базе")</w:t>
        <w:br/>
        <w:br/>
        <w:t xml:space="preserve">    with app.app_context():</w:t>
        <w:br/>
        <w:t xml:space="preserve">        if not os.path.exists(db_path):</w:t>
        <w:br/>
        <w:t xml:space="preserve">            db.create_all()</w:t>
        <w:br/>
        <w:t xml:space="preserve">            init_db()</w:t>
        <w:br/>
        <w:t xml:space="preserve">            print("Создана новая база данных:", db_path)</w:t>
        <w:br/>
        <w:t xml:space="preserve">        else:</w:t>
        <w:br/>
        <w:t xml:space="preserve">            init_db()</w:t>
        <w:br/>
        <w:t xml:space="preserve">            print("Используется существующая база данных:", db_path)</w:t>
        <w:br/>
        <w:br/>
        <w:t xml:space="preserve">    @app.route('/login', methods=['GET', 'POST'])</w:t>
        <w:br/>
        <w:t xml:space="preserve">    def login():</w:t>
        <w:br/>
        <w:t xml:space="preserve">        from flask import request, render_template, redirect, url_for, flash</w:t>
        <w:br/>
        <w:t xml:space="preserve">        if request.method == 'POST':</w:t>
        <w:br/>
        <w:t xml:space="preserve">            username = request.form['username']</w:t>
        <w:br/>
        <w:t xml:space="preserve">            password = request.form['password']</w:t>
        <w:br/>
        <w:t xml:space="preserve">            try:</w:t>
        <w:br/>
        <w:t xml:space="preserve">                user = User.query.filter_by(username=username).first()</w:t>
        <w:br/>
        <w:t xml:space="preserve">                if user and user.check_password(password):</w:t>
        <w:br/>
        <w:t xml:space="preserve">                    login_user(user)</w:t>
        <w:br/>
        <w:t xml:space="preserve">                    next_page = request.args.get('next', url_for('index'))</w:t>
        <w:br/>
        <w:t xml:space="preserve">                    return redirect(next_page)</w:t>
        <w:br/>
        <w:t xml:space="preserve">                else:</w:t>
        <w:br/>
        <w:t xml:space="preserve">                    flash('Неверное имя пользователя или пароль', 'danger')</w:t>
        <w:br/>
        <w:t xml:space="preserve">            except Exception as e:</w:t>
        <w:br/>
        <w:t xml:space="preserve">                flash('Ошибка при входе. Пожалуйста, попробуйте позже.', 'danger')</w:t>
        <w:br/>
        <w:t xml:space="preserve">                print(f"Ошибка в login: {str(e)}")</w:t>
        <w:br/>
        <w:t xml:space="preserve">        return render_template('login.html')</w:t>
        <w:br/>
        <w:br/>
        <w:t xml:space="preserve">    @app.route('/logout')</w:t>
        <w:br/>
        <w:t xml:space="preserve">    @login_required</w:t>
        <w:br/>
        <w:t xml:space="preserve">    def logout():</w:t>
        <w:br/>
        <w:t xml:space="preserve">        logout_user()</w:t>
        <w:br/>
        <w:t xml:space="preserve">        return redirect(url_for('login'))</w:t>
        <w:br/>
        <w:br/>
        <w:t xml:space="preserve">    return app</w:t>
        <w:br/>
        <w:br/>
        <w:t>def backup_database(base_dir, db_path):</w:t>
        <w:br/>
        <w:t xml:space="preserve">    if not os.path.exists(db_path):</w:t>
        <w:br/>
        <w:t xml:space="preserve">        print("База данных не найдена, резервная копия не создаётся.")</w:t>
        <w:br/>
        <w:t xml:space="preserve">        return</w:t>
        <w:br/>
        <w:t xml:space="preserve">    backup_dir = os.path.join(base_dir, 'backups')</w:t>
        <w:br/>
        <w:t xml:space="preserve">    os.makedirs(backup_dir, exist_ok=True)</w:t>
        <w:br/>
        <w:t xml:space="preserve">    timestamp = datetime.now().strftime('%Y%m%d_%H%M%S')</w:t>
        <w:br/>
        <w:t xml:space="preserve">    backup_path = os.path.join(backup_dir, f'medical_db_backup_{timestamp}.sqlite')</w:t>
        <w:br/>
        <w:t xml:space="preserve">    shutil.copy2(db_path, backup_path)</w:t>
        <w:br/>
        <w:t xml:space="preserve">    print(f"Создана резервная копия: {backup_path}")</w:t>
        <w:br/>
        <w:br/>
        <w:t xml:space="preserve">    cutoff_date = datetime.now() - timedelta(days=14)</w:t>
        <w:br/>
        <w:t xml:space="preserve">    backups = [f for f in os.listdir(backup_dir) if f.startswith('medical_db_backup_')]</w:t>
        <w:br/>
        <w:t xml:space="preserve">    for backup in backups:</w:t>
        <w:br/>
        <w:t xml:space="preserve">        backup_file = os.path.join(backup_dir, backup)</w:t>
        <w:br/>
        <w:t xml:space="preserve">        file_time_str = backup.split('_')[-2] + '_' + backup.split('_')[-1].replace('.sqlite', '')</w:t>
        <w:br/>
        <w:t xml:space="preserve">        try:</w:t>
        <w:br/>
        <w:t xml:space="preserve">            file_time = datetime.strptime(file_time_str, '%Y%m%d_%H%M%S')</w:t>
        <w:br/>
        <w:t xml:space="preserve">            if file_time &lt; cutoff_date:</w:t>
        <w:br/>
        <w:t xml:space="preserve">                os.remove(backup_file)</w:t>
        <w:br/>
        <w:t xml:space="preserve">                print(f"Удалена старая резервная копия: {backup_file}")</w:t>
        <w:br/>
        <w:t xml:space="preserve">        except ValueError:</w:t>
        <w:br/>
        <w:t xml:space="preserve">            print(f"Не удалось разобрать дату в имени файла: {backup}")</w:t>
        <w:br/>
        <w:br/>
        <w:t>def extract_initial_db(base_dir, db_path):</w:t>
        <w:br/>
        <w:t xml:space="preserve">    if os.path.exists(db_path):</w:t>
        <w:br/>
        <w:t xml:space="preserve">        print("Существующая база данных обнаружена, начальная база не извлекается.")</w:t>
        <w:br/>
        <w:t xml:space="preserve">        return</w:t>
        <w:br/>
        <w:br/>
        <w:t xml:space="preserve">    if getattr(sys, 'frozen', False):</w:t>
        <w:br/>
        <w:t xml:space="preserve">        bundle_dir = sys._MEIPASS</w:t>
        <w:br/>
        <w:t xml:space="preserve">        initial_db_path = os.path.join(bundle_dir, 'initial_medical_db.sqlite')</w:t>
        <w:br/>
        <w:t xml:space="preserve">        if os.path.exists(initial_db_path):</w:t>
        <w:br/>
        <w:t xml:space="preserve">            shutil.copy2(initial_db_path, db_path)</w:t>
        <w:br/>
        <w:t xml:space="preserve">            print(f"Извлечена начальная база данных в: {db_path}")</w:t>
        <w:br/>
        <w:t xml:space="preserve">        else:</w:t>
        <w:br/>
        <w:t xml:space="preserve">            print("Начальная база данных не найдена в .exe, будет создана пустая база.")</w:t>
        <w:br/>
        <w:br/>
        <w:t>app = create_app()</w:t>
        <w:br/>
        <w:br/>
        <w:t>if __name__ == '__main__':</w:t>
        <w:br/>
        <w:t xml:space="preserve">    try:</w:t>
        <w:br/>
        <w:t xml:space="preserve">        base_dir = os.path.expandvars(r'%APPDATA%\MilitaryBase2') if os.name == 'nt' else os.path.expanduser('~/.militarybase2')</w:t>
        <w:br/>
        <w:t xml:space="preserve">        db_path = os.path.join(base_dir, 'medical_db.sqlite')</w:t>
        <w:br/>
        <w:t xml:space="preserve">        extract_initial_db(base_dir, db_path)</w:t>
        <w:br/>
        <w:t xml:space="preserve">        backup_database(base_dir, db_path)</w:t>
        <w:br/>
        <w:t xml:space="preserve">        port = int(os.getenv('FLASK_RUN_PORT', 5000))</w:t>
        <w:br/>
        <w:t xml:space="preserve">        if port == 5000 and os.getenv('USE_NGROK', '0') == '1':</w:t>
        <w:br/>
        <w:t xml:space="preserve">            public_url = ngrok.connect(port).public_url</w:t>
        <w:br/>
        <w:t xml:space="preserve">            print(f"Ngrok tunnel: {public_url}")</w:t>
        <w:br/>
        <w:t xml:space="preserve">            webbrowser.open(public_url)</w:t>
        <w:br/>
        <w:t xml:space="preserve">        else:</w:t>
        <w:br/>
        <w:t xml:space="preserve">            local_url = f"http://127.0.0.1:{port}"</w:t>
        <w:br/>
        <w:t xml:space="preserve">            print(f"Running locally at: {local_url}")</w:t>
        <w:br/>
        <w:t xml:space="preserve">            webbrowser.open(local_url)</w:t>
        <w:br/>
        <w:t xml:space="preserve">        app.run(debug=False, host='0.0.0.0', port=port)</w:t>
        <w:br/>
        <w:t xml:space="preserve">    except Exception as e:</w:t>
        <w:br/>
        <w:t xml:space="preserve">        print("Произошла ошибка:")</w:t>
        <w:br/>
        <w:t xml:space="preserve">        traceback.print_exc()</w:t>
        <w:br/>
        <w:t xml:space="preserve">        input("Нажмите Enter для завершения...")</w:t>
      </w:r>
    </w:p>
    <w:p>
      <w:r>
        <w:br w:type="page"/>
      </w:r>
    </w:p>
    <w:p>
      <w:pPr>
        <w:pStyle w:val="Heading2"/>
      </w:pPr>
      <w:r>
        <w:t>Файл: C:/Users/Nurba/PycharmProjects/militarybase2\models.py</w:t>
      </w:r>
    </w:p>
    <w:p>
      <w:pPr>
        <w:pStyle w:val="Code"/>
      </w:pPr>
      <w:r>
        <w:t>from flask_sqlalchemy import SQLAlchemy</w:t>
        <w:br/>
        <w:t>from werkzeug.security import generate_password_hash, check_password_hash</w:t>
        <w:br/>
        <w:br/>
        <w:t>db = SQLAlchemy()</w:t>
        <w:br/>
        <w:br/>
        <w:t>PREFLIGHT_CONDITIONS = ['Допущен', 'Отстранен']</w:t>
        <w:br/>
        <w:t>EXAM_TYPES = ['ВЛК', 'КМО', 'УМО', 'КМО2']</w:t>
        <w:br/>
        <w:br/>
        <w:t>class User(db.Model):</w:t>
        <w:br/>
        <w:t xml:space="preserve">    id = db.Column(db.Integer, primary_key=True)</w:t>
        <w:br/>
        <w:t xml:space="preserve">    username = db.Column(db.String(50), unique=True, nullable=False)</w:t>
        <w:br/>
        <w:t xml:space="preserve">    password_hash = db.Column(db.String(128), nullable=False)</w:t>
        <w:br/>
        <w:br/>
        <w:t xml:space="preserve">    def set_password(self, password):</w:t>
        <w:br/>
        <w:t xml:space="preserve">        self.password_hash = generate_password_hash(password)</w:t>
        <w:br/>
        <w:br/>
        <w:t xml:space="preserve">    def check_password(self, password):</w:t>
        <w:br/>
        <w:t xml:space="preserve">        return check_password_hash(self.password_hash, password)</w:t>
        <w:br/>
        <w:br/>
        <w:t>class Employee(db.Model):</w:t>
        <w:br/>
        <w:t xml:space="preserve">    id = db.Column(db.Integer, primary_key=True)</w:t>
        <w:br/>
        <w:t xml:space="preserve">    fio = db.Column(db.String(100), nullable=False, unique=True)</w:t>
        <w:br/>
        <w:t xml:space="preserve">    birth_date = db.Column(db.Date, nullable=False)</w:t>
        <w:br/>
        <w:t xml:space="preserve">    position = db.Column(db.String(100), nullable=False)</w:t>
        <w:br/>
        <w:t xml:space="preserve">    order_no = db.Column(db.String(50), nullable=False)</w:t>
        <w:br/>
        <w:t xml:space="preserve">    preflight_condition = db.Column(db.String(100), default='Допущен')</w:t>
        <w:br/>
        <w:t xml:space="preserve">    note = db.Column(db.String(200))</w:t>
        <w:br/>
        <w:t xml:space="preserve">    examinations = db.relationship('Examination', backref='employee', lazy=True, cascade='all, delete')</w:t>
        <w:br/>
        <w:br/>
        <w:t>class Examination(db.Model):</w:t>
        <w:br/>
        <w:t xml:space="preserve">    id = db.Column(db.Integer, primary_key=True)</w:t>
        <w:br/>
        <w:t xml:space="preserve">    employee_id = db.Column(db.Integer, db.ForeignKey('employee.id'), nullable=False)</w:t>
        <w:br/>
        <w:t xml:space="preserve">    exam_type = db.Column(db.String(50), nullable=False)</w:t>
        <w:br/>
        <w:t xml:space="preserve">    exam_date = db.Column(db.Date, nullable=False)</w:t>
        <w:br/>
        <w:t xml:space="preserve">    diagnosis = db.Column(db.String(200))</w:t>
        <w:br/>
        <w:t xml:space="preserve">    note = db.Column(db.String(200))</w:t>
      </w:r>
    </w:p>
    <w:p>
      <w:r>
        <w:br w:type="page"/>
      </w:r>
    </w:p>
    <w:p>
      <w:pPr>
        <w:pStyle w:val="Heading2"/>
      </w:pPr>
      <w:r>
        <w:t>Файл: C:/Users/Nurba/PycharmProjects/militarybase2\ngrok.yml</w:t>
      </w:r>
    </w:p>
    <w:p>
      <w:pPr>
        <w:pStyle w:val="Code"/>
      </w:pPr>
      <w:r>
        <w:t>version: "3"</w:t>
        <w:br/>
        <w:t>agent:</w:t>
        <w:br/>
        <w:t xml:space="preserve">    authtoken: 2uQzRigttgjHqKzLtfrRlLn9yAs_6Y2yEAK2h7kESLXANCasR</w:t>
        <w:br/>
      </w:r>
    </w:p>
    <w:p>
      <w:r>
        <w:br w:type="page"/>
      </w:r>
    </w:p>
    <w:p>
      <w:pPr>
        <w:pStyle w:val="Heading2"/>
      </w:pPr>
      <w:r>
        <w:t>Файл: C:/Users/Nurba/PycharmProjects/militarybase2\app\export_to_word.py</w:t>
      </w:r>
    </w:p>
    <w:p>
      <w:pPr>
        <w:pStyle w:val="Code"/>
      </w:pPr>
      <w:r>
        <w:t>from docx import Document</w:t>
        <w:br/>
        <w:t>from docx.oxml.ns import qn</w:t>
        <w:br/>
        <w:t>from docx.enum.style import WD_STYLE_TYPE</w:t>
        <w:br/>
        <w:t>from docx.shared import Pt</w:t>
        <w:br/>
        <w:t>import os</w:t>
        <w:br/>
        <w:t>from datetime import datetime</w:t>
        <w:br/>
        <w:br/>
        <w:t># Путь к папке с вашими файлами</w:t>
        <w:br/>
        <w:t>folder_path = "C:/Users/Nurba/PycharmProjects/militarybase2"  # на работе папка</w:t>
        <w:br/>
        <w:t># folder_path = "C:/Users/User/PycharmProjects/militarybase2"  # домашняя папка</w:t>
        <w:br/>
        <w:br/>
        <w:t># Получаем текущую дату в формате дд.мм</w:t>
        <w:br/>
        <w:t>current_date = datetime.now().strftime("%d.%m")</w:t>
        <w:br/>
        <w:t>output_file = f"all_project_files_{current_date}.docx"  # Имя выходного файла с датой</w:t>
        <w:br/>
        <w:br/>
        <w:t># Список допустимых расширений файлов</w:t>
        <w:br/>
        <w:t>ALLOWED_EXTENSIONS = {'.html', '.css', '.py', '.yaml', '.yml'}</w:t>
        <w:br/>
        <w:t>ALLOWED_FILENAMES = {'Dockerfile'}  # Точное имя файла без расширения</w:t>
        <w:br/>
        <w:br/>
        <w:t># Создаём новый документ Word</w:t>
        <w:br/>
        <w:t>doc = Document()</w:t>
        <w:br/>
        <w:br/>
        <w:t># Добавляем стиль "Code", если его нет</w:t>
        <w:br/>
        <w:t>styles = doc.styles</w:t>
        <w:br/>
        <w:t>if "Code" not in styles:</w:t>
        <w:br/>
        <w:t xml:space="preserve">    style = styles.add_style("Code", WD_STYLE_TYPE.PARAGRAPH)</w:t>
        <w:br/>
        <w:t xml:space="preserve">    style.font.name = "Courier New"  # Моноширинный шрифт для кода</w:t>
        <w:br/>
        <w:t xml:space="preserve">    style.font.size = Pt(10)  # Размер шрифта 10pt</w:t>
        <w:br/>
        <w:t xml:space="preserve">    style.paragraph_format.space_after = Pt(6)  # Отступ после абзаца 6pt</w:t>
        <w:br/>
        <w:br/>
        <w:t># Добавляем заголовок документа</w:t>
        <w:br/>
        <w:t>doc.add_heading("Список файлов проекта", level=1)</w:t>
        <w:br/>
        <w:br/>
        <w:t># Проходим по всем файлам в папке и её подпапках</w:t>
        <w:br/>
        <w:t>for root, dirs, files in os.walk(folder_path):</w:t>
        <w:br/>
        <w:t xml:space="preserve">    # Пропускаем папки __pycache__ и venv</w:t>
        <w:br/>
        <w:t xml:space="preserve">    if "__pycache__" in dirs:</w:t>
        <w:br/>
        <w:t xml:space="preserve">        dirs.remove("__pycache__")</w:t>
        <w:br/>
        <w:t xml:space="preserve">    if "venv" in dirs:</w:t>
        <w:br/>
        <w:t xml:space="preserve">        dirs.remove("venv")</w:t>
        <w:br/>
        <w:br/>
        <w:t xml:space="preserve">    for file in files:</w:t>
        <w:br/>
        <w:t xml:space="preserve">        # Проверяем расширение файла или точное имя</w:t>
        <w:br/>
        <w:t xml:space="preserve">        file_extension = os.path.splitext(file)[1].lower()  # Получаем расширение файла</w:t>
        <w:br/>
        <w:t xml:space="preserve">        file_name = file  # Полное имя файла</w:t>
        <w:br/>
        <w:br/>
        <w:t xml:space="preserve">        if file_extension in ALLOWED_EXTENSIONS or file_name in ALLOWED_FILENAMES:</w:t>
        <w:br/>
        <w:t xml:space="preserve">            file_path = os.path.join(root, file)</w:t>
        <w:br/>
        <w:t xml:space="preserve">            doc.add_heading(f"Файл: {file_path}", level=2)</w:t>
        <w:br/>
        <w:br/>
        <w:t xml:space="preserve">            # Читаем содержимое файла</w:t>
        <w:br/>
        <w:t xml:space="preserve">            try:</w:t>
        <w:br/>
        <w:t xml:space="preserve">                with open(file_path, "r", encoding="utf-8") as f:</w:t>
        <w:br/>
        <w:t xml:space="preserve">                    content = f.read()</w:t>
        <w:br/>
        <w:t xml:space="preserve">                    doc.add_paragraph(content, style="Code")  # Добавляем содержимое с форматированием</w:t>
        <w:br/>
        <w:t xml:space="preserve">            except Exception as e:</w:t>
        <w:br/>
        <w:t xml:space="preserve">                doc.add_paragraph(f"Ошибка чтения файла {file_path}: {e}", style="Normal")</w:t>
        <w:br/>
        <w:br/>
        <w:t xml:space="preserve">            doc.add_page_break()  # Разделяем файлы новой страницей</w:t>
        <w:br/>
        <w:br/>
        <w:t># Сохраняем документ</w:t>
        <w:br/>
        <w:t>doc.save(output_file)</w:t>
        <w:br/>
        <w:t>print(f"Файлы сохранены в {output_file}")</w:t>
      </w:r>
    </w:p>
    <w:p>
      <w:r>
        <w:br w:type="page"/>
      </w:r>
    </w:p>
    <w:p>
      <w:pPr>
        <w:pStyle w:val="Heading2"/>
      </w:pPr>
      <w:r>
        <w:t>Файл: C:/Users/Nurba/PycharmProjects/militarybase2\app\migrate.py</w:t>
      </w:r>
    </w:p>
    <w:p>
      <w:pPr>
        <w:pStyle w:val="Code"/>
      </w:pPr>
      <w:r>
        <w:t>import sqlite3</w:t>
        <w:br/>
        <w:t>import os</w:t>
        <w:br/>
        <w:br/>
        <w:t># Путь к базе данных в папке instance относительно корня проекта</w:t>
        <w:br/>
        <w:t>base_dir = os.path.abspath(os.path.join(os.path.dirname(__file__), '..'))</w:t>
        <w:br/>
        <w:t>db_path = os.path.join(base_dir, 'instance', 'medical_db.sqlite')</w:t>
        <w:br/>
        <w:br/>
        <w:t># Подключаемся к базе данных</w:t>
        <w:br/>
        <w:t>conn = sqlite3.connect(db_path)</w:t>
        <w:br/>
        <w:t>cursor = conn.cursor()</w:t>
        <w:br/>
        <w:br/>
        <w:t># Проверяем, существует ли столбец note в таблице examination</w:t>
        <w:br/>
        <w:t>cursor.execute("PRAGMA table_info(examination)")</w:t>
        <w:br/>
        <w:t>columns = [info[1] for info in cursor.fetchall()]</w:t>
        <w:br/>
        <w:t>if 'note' not in columns:</w:t>
        <w:br/>
        <w:t xml:space="preserve">    # Добавляем столбец note в таблицу examination</w:t>
        <w:br/>
        <w:t xml:space="preserve">    cursor.execute("ALTER TABLE examination ADD COLUMN note VARCHAR(200)")</w:t>
        <w:br/>
        <w:t xml:space="preserve">    print("Столбец 'note' успешно добавлен в таблицу 'examination'!")</w:t>
        <w:br/>
        <w:t>else:</w:t>
        <w:br/>
        <w:t xml:space="preserve">    print("Столбец 'note' уже существует в таблице 'examination'.")</w:t>
        <w:br/>
        <w:br/>
        <w:t># Сохраняем изменения</w:t>
        <w:br/>
        <w:t>conn.commit()</w:t>
        <w:br/>
        <w:t>conn.close()</w:t>
      </w:r>
    </w:p>
    <w:p>
      <w:r>
        <w:br w:type="page"/>
      </w:r>
    </w:p>
    <w:p>
      <w:pPr>
        <w:pStyle w:val="Heading2"/>
      </w:pPr>
      <w:r>
        <w:t>Файл: C:/Users/Nurba/PycharmProjects/militarybase2\app\models.py</w:t>
      </w:r>
    </w:p>
    <w:p>
      <w:pPr>
        <w:pStyle w:val="Code"/>
      </w:pPr>
      <w:r>
        <w:t>from datetime import datetime, timedelta</w:t>
        <w:br/>
        <w:t>from models import PREFLIGHT_CONDITIONS, EXAM_TYPES, Employee</w:t>
        <w:br/>
        <w:br/>
        <w:t>def process_employee_form(form):</w:t>
        <w:br/>
        <w:t xml:space="preserve">    preflight = form['preflight_condition'] if form['preflight_condition'] in PREFLIGHT_CONDITIONS else 'Допущен'  # Исправлено PREFLIGHT_CONDITION на PREFLIGHT_CONDITIONS</w:t>
        <w:br/>
        <w:t xml:space="preserve">    employee_data = {</w:t>
        <w:br/>
        <w:t xml:space="preserve">        'fio': form['fio'],</w:t>
        <w:br/>
        <w:t xml:space="preserve">        'birth_date': datetime.strptime(form['birth_date'], '%Y-%m-%d') if form['birth_date'] else None,</w:t>
        <w:br/>
        <w:t xml:space="preserve">        'position': form['position'],</w:t>
        <w:br/>
        <w:t xml:space="preserve">        'order_no': form['order_no'],</w:t>
        <w:br/>
        <w:t xml:space="preserve">        'preflight_condition': preflight,</w:t>
        <w:br/>
        <w:t xml:space="preserve">        'note': form['note'] if form['note'] else None</w:t>
        <w:br/>
        <w:t xml:space="preserve">    }</w:t>
        <w:br/>
        <w:t xml:space="preserve">    examinations = []</w:t>
        <w:br/>
        <w:t xml:space="preserve">    for exam_type in EXAM_TYPES:</w:t>
        <w:br/>
        <w:t xml:space="preserve">        date_key = f"{exam_type.lower()}_date"</w:t>
        <w:br/>
        <w:t xml:space="preserve">        diag_key = f"{exam_type.lower()}_diagnosis"</w:t>
        <w:br/>
        <w:t xml:space="preserve">        if form.get(date_key):</w:t>
        <w:br/>
        <w:t xml:space="preserve">            try:</w:t>
        <w:br/>
        <w:t xml:space="preserve">                exam_date = datetime.strptime(form[date_key], '%Y-%m-%d')</w:t>
        <w:br/>
        <w:t xml:space="preserve">                examinations.append({</w:t>
        <w:br/>
        <w:t xml:space="preserve">                    'exam_type': exam_type,</w:t>
        <w:br/>
        <w:t xml:space="preserve">                    'exam_date': exam_date,</w:t>
        <w:br/>
        <w:t xml:space="preserve">                    'diagnosis': form.get(diag_key),</w:t>
        <w:br/>
        <w:t xml:space="preserve">                    'note': None  # Примечание для осмотров не используется</w:t>
        <w:br/>
        <w:t xml:space="preserve">                })</w:t>
        <w:br/>
        <w:t xml:space="preserve">            except ValueError:</w:t>
        <w:br/>
        <w:t xml:space="preserve">                print(f"Ошибка формата даты для {exam_type}: {form[date_key]}")</w:t>
        <w:br/>
        <w:t xml:space="preserve">    return employee_data, examinations</w:t>
        <w:br/>
        <w:br/>
        <w:t>def calculate_expiry(employee):</w:t>
        <w:br/>
        <w:t xml:space="preserve">    latest_exam_dates = {exam_type: None for exam_type in EXAM_TYPES}</w:t>
        <w:br/>
        <w:t xml:space="preserve">    expiry_dates = {exam_type: None for exam_type in EXAM_TYPES}</w:t>
        <w:br/>
        <w:t xml:space="preserve">    days_left = {exam_type: float('inf') for exam_type in EXAM_TYPES}</w:t>
        <w:br/>
        <w:t xml:space="preserve">    forecast_dates = {exam_type: None for exam_type in EXAM_TYPES}</w:t>
        <w:br/>
        <w:t xml:space="preserve">    nearest_exam = None</w:t>
        <w:br/>
        <w:t xml:space="preserve">    min_days_left = float('inf')</w:t>
        <w:br/>
        <w:br/>
        <w:t xml:space="preserve">    for exam in employee.examinations:</w:t>
        <w:br/>
        <w:t xml:space="preserve">        if exam.exam_type in EXAM_TYPES:</w:t>
        <w:br/>
        <w:t xml:space="preserve">            if not latest_exam_dates[exam.exam_type] or exam.exam_date &gt; latest_exam_dates[exam.exam_type]:</w:t>
        <w:br/>
        <w:t xml:space="preserve">                latest_exam_dates[exam.exam_type] = exam.exam_date</w:t>
        <w:br/>
        <w:br/>
        <w:t xml:space="preserve">    current_date = datetime.now().date()</w:t>
        <w:br/>
        <w:t xml:space="preserve">    vlk_date = latest_exam_dates['ВЛК']</w:t>
        <w:br/>
        <w:br/>
        <w:t xml:space="preserve">    if vlk_date:</w:t>
        <w:br/>
        <w:t xml:space="preserve">        expiry_dates['ВЛК'] = vlk_date + timedelta(days=365)</w:t>
        <w:br/>
        <w:t xml:space="preserve">        expiry_dates['КМО'] = vlk_date + timedelta(days=90)</w:t>
        <w:br/>
        <w:t xml:space="preserve">        expiry_dates['УМО'] = vlk_date + timedelta(days=180)</w:t>
        <w:br/>
        <w:t xml:space="preserve">        expiry_dates['КМО2'] = vlk_date + timedelta(days=270)</w:t>
        <w:br/>
        <w:br/>
        <w:t xml:space="preserve">    for exam_type in EXAM_TYPES:</w:t>
        <w:br/>
        <w:t xml:space="preserve">        if latest_exam_dates[exam_type] and (not vlk_date or latest_exam_dates[exam_type] &gt; vlk_date):</w:t>
        <w:br/>
        <w:t xml:space="preserve">            expiry_dates[exam_type] = latest_exam_dates[exam_type] + timedelta(days=365)</w:t>
        <w:br/>
        <w:br/>
        <w:t xml:space="preserve">    for exam_type in EXAM_TYPES:</w:t>
        <w:br/>
        <w:t xml:space="preserve">        if expiry_dates[exam_type]:</w:t>
        <w:br/>
        <w:t xml:space="preserve">            days_left[exam_type] = (expiry_dates[exam_type] - current_date).days</w:t>
        <w:br/>
        <w:t xml:space="preserve">            if days_left[exam_type] &lt; min_days_left:</w:t>
        <w:br/>
        <w:t xml:space="preserve">                min_days_left = days_left[exam_type]</w:t>
        <w:br/>
        <w:t xml:space="preserve">                nearest_exam = exam_type</w:t>
        <w:br/>
        <w:br/>
        <w:t xml:space="preserve">    if vlk_date:</w:t>
        <w:br/>
        <w:t xml:space="preserve">        forecast_dates['ВЛК'] = vlk_date + timedelta(days=365)</w:t>
        <w:br/>
        <w:t xml:space="preserve">        forecast_dates['КМО'] = vlk_date + timedelta(days=90)</w:t>
        <w:br/>
        <w:t xml:space="preserve">        forecast_dates['УМО'] = vlk_date + timedelta(days=180)</w:t>
        <w:br/>
        <w:t xml:space="preserve">        forecast_dates['КМО2'] = vlk_date + timedelta(days=270)</w:t>
        <w:br/>
        <w:br/>
        <w:t xml:space="preserve">    for exam_type in EXAM_TYPES:</w:t>
        <w:br/>
        <w:t xml:space="preserve">        if latest_exam_dates[exam_type] and (not vlk_date or latest_exam_dates[exam_type] &gt; vlk_date):</w:t>
        <w:br/>
        <w:t xml:space="preserve">            if exam_type == 'ВЛК':</w:t>
        <w:br/>
        <w:t xml:space="preserve">                forecast_dates['ВЛК'] = latest_exam_dates['ВЛК'] + timedelta(days=365)</w:t>
        <w:br/>
        <w:t xml:space="preserve">                forecast_dates['КМО'] = latest_exam_dates['ВЛК'] + timedelta(days=90)</w:t>
        <w:br/>
        <w:t xml:space="preserve">                forecast_dates['УМО'] = latest_exam_dates['ВЛК'] + timedelta(days=180)</w:t>
        <w:br/>
        <w:t xml:space="preserve">                forecast_dates['КМО2'] = latest_exam_dates['ВЛК'] + timedelta(days=270)</w:t>
        <w:br/>
        <w:t xml:space="preserve">            elif exam_type == 'КМО':</w:t>
        <w:br/>
        <w:t xml:space="preserve">                forecast_dates['КМО'] = latest_exam_dates['КМО'] + timedelta(days=365)</w:t>
        <w:br/>
        <w:t xml:space="preserve">            elif exam_type == 'УМО':</w:t>
        <w:br/>
        <w:t xml:space="preserve">                forecast_dates['УМО'] = latest_exam_dates['УМО'] + timedelta(days=365)</w:t>
        <w:br/>
        <w:t xml:space="preserve">            elif exam_type == 'КМО2':</w:t>
        <w:br/>
        <w:t xml:space="preserve">                forecast_dates['КМО2'] = latest_exam_dates['КМО2'] + timedelta(days=365)</w:t>
        <w:br/>
        <w:br/>
        <w:t xml:space="preserve">    for exam_type in EXAM_TYPES:</w:t>
        <w:br/>
        <w:t xml:space="preserve">        if latest_exam_dates[exam_type]:</w:t>
        <w:br/>
        <w:t xml:space="preserve">            forecast_dates[exam_type] = None</w:t>
        <w:br/>
        <w:br/>
        <w:t xml:space="preserve">    if min_days_left &lt; 0 or not employee.examinations:</w:t>
        <w:br/>
        <w:t xml:space="preserve">        employee.preflight_condition = 'Отстранен'</w:t>
        <w:br/>
        <w:t xml:space="preserve">    else:</w:t>
        <w:br/>
        <w:t xml:space="preserve">        employee.preflight_condition = 'Допущен'</w:t>
        <w:br/>
        <w:br/>
        <w:t xml:space="preserve">    return {</w:t>
        <w:br/>
        <w:t xml:space="preserve">        'employee': employee,</w:t>
        <w:br/>
        <w:t xml:space="preserve">        'vlk_expiry': expiry_dates['ВЛК'],</w:t>
        <w:br/>
        <w:t xml:space="preserve">        'kmo_expiry': expiry_dates['КМО'],</w:t>
        <w:br/>
        <w:t xml:space="preserve">        'umo_expiry': expiry_dates['УМО'],</w:t>
        <w:br/>
        <w:t xml:space="preserve">        'kmo2_expiry': expiry_dates['КМО2'],</w:t>
        <w:br/>
        <w:t xml:space="preserve">        'vlk_days_left': days_left['ВЛК'] if days_left['ВЛК'] != float('inf') else None,</w:t>
        <w:br/>
        <w:t xml:space="preserve">        'kmo_days_left': days_left['КМО'] if days_left['КМО'] != float('inf') else None,</w:t>
        <w:br/>
        <w:t xml:space="preserve">        'umo_days_left': days_left['УМО'] if days_left['УМО'] != float('inf') else None,</w:t>
        <w:br/>
        <w:t xml:space="preserve">        'kmo2_days_left': days_left['КМО2'] if days_left['КМО2'] != float('inf') else None,</w:t>
        <w:br/>
        <w:t xml:space="preserve">        'min_days_left': min_days_left if min_days_left != float('inf') else None,</w:t>
        <w:br/>
        <w:t xml:space="preserve">        'nearest_exam': nearest_exam,</w:t>
        <w:br/>
        <w:t xml:space="preserve">        'vlk_forecast': forecast_dates['ВЛК'],</w:t>
        <w:br/>
        <w:t xml:space="preserve">        'kmo_forecast': forecast_dates['КМО'],</w:t>
        <w:br/>
        <w:t xml:space="preserve">        'umo_forecast': forecast_dates['УМО'],</w:t>
        <w:br/>
        <w:t xml:space="preserve">        'kmo2_forecast': forecast_dates['КМО2']</w:t>
        <w:br/>
        <w:t xml:space="preserve">    }</w:t>
        <w:br/>
        <w:br/>
        <w:t>def recalculate_all_employees(db_session):</w:t>
        <w:br/>
        <w:t xml:space="preserve">    employees = Employee.query.all()</w:t>
        <w:br/>
        <w:t xml:space="preserve">    for emp in employees:</w:t>
        <w:br/>
        <w:t xml:space="preserve">        db_session.refresh(emp)</w:t>
        <w:br/>
        <w:t xml:space="preserve">        expiry_data = calculate_expiry(emp)</w:t>
        <w:br/>
        <w:t xml:space="preserve">        emp.preflight_condition = expiry_data['employee'].preflight_condition</w:t>
        <w:br/>
        <w:t xml:space="preserve">    db_session.commit()</w:t>
      </w:r>
    </w:p>
    <w:p>
      <w:r>
        <w:br w:type="page"/>
      </w:r>
    </w:p>
    <w:p>
      <w:pPr>
        <w:pStyle w:val="Heading2"/>
      </w:pPr>
      <w:r>
        <w:t>Файл: C:/Users/Nurba/PycharmProjects/militarybase2\app\__init__.py</w:t>
      </w:r>
    </w:p>
    <w:p>
      <w:pPr>
        <w:pStyle w:val="Code"/>
      </w:pPr>
    </w:p>
    <w:p>
      <w:r>
        <w:br w:type="page"/>
      </w:r>
    </w:p>
    <w:p>
      <w:pPr>
        <w:pStyle w:val="Heading2"/>
      </w:pPr>
      <w:r>
        <w:t>Файл: C:/Users/Nurba/PycharmProjects/militarybase2\app\routes\employee.py</w:t>
      </w:r>
    </w:p>
    <w:p>
      <w:pPr>
        <w:pStyle w:val="Code"/>
      </w:pPr>
      <w:r>
        <w:t>from flask import render_template, request, redirect, url_for, flash</w:t>
        <w:br/>
        <w:t>from app.models import process_employee_form, recalculate_all_employees</w:t>
        <w:br/>
        <w:t>from datetime import timedelta</w:t>
        <w:br/>
        <w:t>from models import db, Employee, Examination, PREFLIGHT_CONDITIONS, EXAM_TYPES</w:t>
        <w:br/>
        <w:br/>
        <w:t>def add():</w:t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redirect(url_for('add'))</w:t>
        <w:br/>
        <w:br/>
        <w:t xml:space="preserve">            existing_employee = Employee.query.filter_by(fio=employee_data['fio']).first()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redirect(url_for('add'))</w:t>
        <w:br/>
        <w:br/>
        <w:t xml:space="preserve">            employee = Employee(**employee_data)</w:t>
        <w:br/>
        <w:t xml:space="preserve">            db.session.add(employee)</w:t>
        <w:br/>
        <w:t xml:space="preserve">            db.session.flush()</w:t>
        <w:br/>
        <w:br/>
        <w:t xml:space="preserve">            for exam in examinations:</w:t>
        <w:br/>
        <w:t xml:space="preserve">                db.session.add(Examination(employee_id=employee.id, **exam))</w:t>
        <w:br/>
        <w:br/>
        <w:t xml:space="preserve">            recalculate_all_employees(db.session)</w:t>
        <w:br/>
        <w:t xml:space="preserve">            db.session.commit()</w:t>
        <w:br/>
        <w:t xml:space="preserve">            flash('Сотрудник успешно добавлен!',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добавления сотрудника: {str(e)}", 'danger')</w:t>
        <w:br/>
        <w:t xml:space="preserve">            print(f"Ошибка в add(): {str(e)}")</w:t>
        <w:br/>
        <w:t xml:space="preserve">            return redirect(url_for('add'))</w:t>
        <w:br/>
        <w:br/>
        <w:t xml:space="preserve">    return render_template('add.html', preflight_conditions=PREFLIGHT_CONDITIONS, exam_types=EXAM_TYPES)</w:t>
        <w:br/>
        <w:br/>
        <w:t>def edit(id):</w:t>
        <w:br/>
        <w:t xml:space="preserve">    employee = Employee.query.get_or_404(id)</w:t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redirect(url_for('edit', id=id))</w:t>
        <w:br/>
        <w:br/>
        <w:t xml:space="preserve">            existing_employee = Employee.query.filter(Employee.fio == employee_data['fio'],</w:t>
        <w:br/>
        <w:t xml:space="preserve">                                                      Employee.id != id).first()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redirect(url_for('edit', id=id))</w:t>
        <w:br/>
        <w:br/>
        <w:t xml:space="preserve">            for key, value in employee_data.items():</w:t>
        <w:br/>
        <w:t xml:space="preserve">                setattr(employee, key, value)</w:t>
        <w:br/>
        <w:t xml:space="preserve">            Examination.query.filter_by(employee_id=id).delete()</w:t>
        <w:br/>
        <w:t xml:space="preserve">            for exam in examinations:</w:t>
        <w:br/>
        <w:t xml:space="preserve">                db.session.add(Examination(employee_id=id, **exam))</w:t>
        <w:br/>
        <w:br/>
        <w:t xml:space="preserve">            recalculate_all_employees(db.session)  # Пересчитываем всех сотрудников</w:t>
        <w:br/>
        <w:t xml:space="preserve">            db.session.commit()  # Явно фиксируем изменения</w:t>
        <w:br/>
        <w:t xml:space="preserve">            flash('Данные сотрудника успешно обновлены!',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обновления данных: {str(e)}", 'danger')</w:t>
        <w:br/>
        <w:t xml:space="preserve">            print(f"Ошибка в edit(): {str(e)}")  # Добавляем отладочный вывод</w:t>
        <w:br/>
        <w:t xml:space="preserve">            return redirect(url_for('edit', id=id))</w:t>
        <w:br/>
        <w:br/>
        <w:t xml:space="preserve">    examinations = Examination.query.filter_by(employee_id=id).all()</w:t>
        <w:br/>
        <w:t xml:space="preserve">    return render_template('edit.html', employee=employee, examinations=examinations,</w:t>
        <w:br/>
        <w:t xml:space="preserve">                          preflight_conditions=PREFLIGHT_CONDITIONS, exam_types=EXAM_TYPES)</w:t>
        <w:br/>
        <w:br/>
        <w:t>def history(id):</w:t>
        <w:br/>
        <w:t xml:space="preserve">    employee = Employee.query.get_or_404(id)</w:t>
        <w:br/>
        <w:t xml:space="preserve">    examinations = Examination.query.filter_by(employee_id=id).order_by(Examination.exam_date.asc()).all()</w:t>
        <w:br/>
        <w:br/>
        <w:t xml:space="preserve">    # Создаём список осмотров с рассчитанным сроком действия</w:t>
        <w:br/>
        <w:t xml:space="preserve">    examinations_with_expiry = []</w:t>
        <w:br/>
        <w:t xml:space="preserve">    for exam in examinations:</w:t>
        <w:br/>
        <w:t xml:space="preserve">        # Рассчитываем срок действия в зависимости от типа осмотра</w:t>
        <w:br/>
        <w:t xml:space="preserve">        days_to_add = 365 if exam.exam_type == 'ВЛК' else 90 if exam.exam_type == 'КМО' else 180 if exam.exam_type == 'УМО' else 270 if exam.exam_type == 'КМО2' else 0</w:t>
        <w:br/>
        <w:t xml:space="preserve">        expiry_date = exam.exam_date + timedelta(days=days_to_add) if exam.exam_date else None</w:t>
        <w:br/>
        <w:t xml:space="preserve">        examinations_with_expiry.append({</w:t>
        <w:br/>
        <w:t xml:space="preserve">            'exam': exam,</w:t>
        <w:br/>
        <w:t xml:space="preserve">            'expiry_date': expiry_date</w:t>
        <w:br/>
        <w:t xml:space="preserve">        })</w:t>
        <w:br/>
        <w:br/>
        <w:t xml:space="preserve">    return render_template('history.html', employee=employee, examinations_with_expiry=examinations_with_expiry)</w:t>
        <w:br/>
        <w:br/>
        <w:t>def delete(id):</w:t>
        <w:br/>
        <w:t xml:space="preserve">    employee = Employee.query.get_or_404(id)</w:t>
        <w:br/>
        <w:t xml:space="preserve">    try:</w:t>
        <w:br/>
        <w:t xml:space="preserve">        db.session.delete(employee)</w:t>
        <w:br/>
        <w:t xml:space="preserve">        recalculate_all_employees(db.session)  # Пересчитываем всех сотрудников</w:t>
        <w:br/>
        <w:t xml:space="preserve">        db.session.commit()  # Явно фиксируем изменения</w:t>
        <w:br/>
        <w:t xml:space="preserve">        flash('Сотрудник успешно удален!', 'success')</w:t>
        <w:br/>
        <w:t xml:space="preserve">    except Exception as e:</w:t>
        <w:br/>
        <w:t xml:space="preserve">        db.session.rollback()</w:t>
        <w:br/>
        <w:t xml:space="preserve">        flash(f"Ошибка удаления сотрудника: {str(e)}", 'danger')</w:t>
        <w:br/>
        <w:t xml:space="preserve">        print(f"Ошибка в delete(): {str(e)}")  # Добавляем отладочный вывод</w:t>
        <w:br/>
        <w:t xml:space="preserve">    return redirect(url_for('index'))</w:t>
      </w:r>
    </w:p>
    <w:p>
      <w:r>
        <w:br w:type="page"/>
      </w:r>
    </w:p>
    <w:p>
      <w:pPr>
        <w:pStyle w:val="Heading2"/>
      </w:pPr>
      <w:r>
        <w:t>Файл: C:/Users/Nurba/PycharmProjects/militarybase2\app\routes\excel.py</w:t>
      </w:r>
    </w:p>
    <w:p>
      <w:pPr>
        <w:pStyle w:val="Code"/>
      </w:pPr>
      <w:r>
        <w:t>from flask import render_template, request, redirect, url_for, flash, send_file</w:t>
        <w:br/>
        <w:t>from io import BytesIO</w:t>
        <w:br/>
        <w:t>from openpyxl import Workbook, load_workbook</w:t>
        <w:br/>
        <w:t>from openpyxl.utils import get_column_letter</w:t>
        <w:br/>
        <w:t>import xlwt</w:t>
        <w:br/>
        <w:t>import xlrd</w:t>
        <w:br/>
        <w:t>from datetime import datetime</w:t>
        <w:br/>
        <w:t>from models import db, Employee, Examination, PREFLIGHT_CONDITIONS, EXAM_TYPES  # Импорт из models.py</w:t>
        <w:br/>
        <w:t>from app.models import recalculate_all_employees</w:t>
        <w:br/>
        <w:br/>
        <w:t>def export_excel_xlsx():</w:t>
        <w:br/>
        <w:t xml:space="preserve">    try:</w:t>
        <w:br/>
        <w:t xml:space="preserve">        employees = Employee.query.all()</w:t>
        <w:br/>
        <w:t xml:space="preserve">        wb = Workbook()</w:t>
        <w:br/>
        <w:t xml:space="preserve">        ws = wb.active</w:t>
        <w:br/>
        <w:t xml:space="preserve">        ws.title = "Сотрудники"</w:t>
        <w:br/>
        <w:br/>
        <w:t xml:space="preserve">        headers = [</w:t>
        <w:br/>
        <w:t xml:space="preserve">            'ID', 'ФИО', 'Дата рождения', 'Должность', 'По приказу № 721', 'Состояние', 'Примечание',</w:t>
        <w:br/>
        <w:t xml:space="preserve">            'ВЛК дата', 'ВЛК диагноз',</w:t>
        <w:br/>
        <w:t xml:space="preserve">            'КМО дата', 'КМО диагноз',</w:t>
        <w:br/>
        <w:t xml:space="preserve">            'УМО дата', 'УМО диагноз',</w:t>
        <w:br/>
        <w:t xml:space="preserve">            'КМО2 дата', 'КМО2 диагноз'</w:t>
        <w:br/>
        <w:t xml:space="preserve">        ]</w:t>
        <w:br/>
        <w:t xml:space="preserve">        ws.append(headers)</w:t>
        <w:br/>
        <w:br/>
        <w:t xml:space="preserve">        for emp in employees:</w:t>
        <w:br/>
        <w:t xml:space="preserve">            vlk_date = vlk_diagnosis = kmo_date = kmo_diagnosis = umo_date = umo_diagnosis = kmo2_date = kmo2_diagnosis = ''</w:t>
        <w:br/>
        <w:t xml:space="preserve">            for exam in emp.examinations:</w:t>
        <w:br/>
        <w:t xml:space="preserve">                if exam.exam_type == 'ВЛК':</w:t>
        <w:br/>
        <w:t xml:space="preserve">                    vlk_date = exam.exam_date.strftime('%Y-%m-%d') if exam.exam_date else ''</w:t>
        <w:br/>
        <w:t xml:space="preserve">                    vlk_diagnosis = exam.diagnosis or ''</w:t>
        <w:br/>
        <w:t xml:space="preserve">                elif exam.exam_type == 'КМО':</w:t>
        <w:br/>
        <w:t xml:space="preserve">                    kmo_date = exam.exam_date.strftime('%Y-%m-%d') if exam.exam_date else ''</w:t>
        <w:br/>
        <w:t xml:space="preserve">                    kmo_diagnosis = exam.diagnosis or ''</w:t>
        <w:br/>
        <w:t xml:space="preserve">                elif exam.exam_type == 'УМО':</w:t>
        <w:br/>
        <w:t xml:space="preserve">                    umo_date = exam.exam_date.strftime('%Y-%m-%d') if exam.exam_date else ''</w:t>
        <w:br/>
        <w:t xml:space="preserve">                    umo_diagnosis = exam.diagnosis or ''</w:t>
        <w:br/>
        <w:t xml:space="preserve">                elif exam.exam_type == 'КМО2':</w:t>
        <w:br/>
        <w:t xml:space="preserve">                    kmo2_date = exam.exam_date.strftime('%Y-%m-%d') if exam.exam_date else ''</w:t>
        <w:br/>
        <w:t xml:space="preserve">                    kmo2_diagnosis = exam.diagnosis or ''</w:t>
        <w:br/>
        <w:br/>
        <w:t xml:space="preserve">            row = [</w:t>
        <w:br/>
        <w:t xml:space="preserve">                emp.id, emp.fio,</w:t>
        <w:br/>
        <w:t xml:space="preserve">                emp.birth_date.strftime('%Y-%m-%d') if emp.birth_date else '',</w:t>
        <w:br/>
        <w:t xml:space="preserve">                emp.position, emp.order_no, emp.preflight_condition, emp.note or '',</w:t>
        <w:br/>
        <w:t xml:space="preserve">                vlk_date, vlk_diagnosis,</w:t>
        <w:br/>
        <w:t xml:space="preserve">                kmo_date, kmo_diagnosis,</w:t>
        <w:br/>
        <w:t xml:space="preserve">                umo_date, umo_diagnosis,</w:t>
        <w:br/>
        <w:t xml:space="preserve">                kmo2_date, kmo2_diagnosis</w:t>
        <w:br/>
        <w:t xml:space="preserve">            ]</w:t>
        <w:br/>
        <w:t xml:space="preserve">            ws.append(row)</w:t>
        <w:br/>
        <w:br/>
        <w:t xml:space="preserve">        for col in range(1, len(headers) + 1):</w:t>
        <w:br/>
        <w:t xml:space="preserve">            ws.column_dimensions[get_column_letter(col)].width = 15</w:t>
        <w:br/>
        <w:br/>
        <w:t xml:space="preserve">        output = BytesIO()</w:t>
        <w:br/>
        <w:t xml:space="preserve">        wb.save(output)</w:t>
        <w:br/>
        <w:t xml:space="preserve">        output.seek(0)</w:t>
        <w:br/>
        <w:br/>
        <w:t xml:space="preserve">        return send_file(</w:t>
        <w:br/>
        <w:t xml:space="preserve">            output,</w:t>
        <w:br/>
        <w:t xml:space="preserve">            mimetype='application/vnd.openxmlformats-officedocument.spreadsheetml.sheet',</w:t>
        <w:br/>
        <w:t xml:space="preserve">            as_attachment=True,</w:t>
        <w:br/>
        <w:t xml:space="preserve">            download_name='employees.xlsx'</w:t>
        <w:br/>
        <w:t xml:space="preserve">        )</w:t>
        <w:br/>
        <w:t xml:space="preserve">    except Exception as e:</w:t>
        <w:br/>
        <w:t xml:space="preserve">        flash(f"Ошибка экспорта в .xlsx: {str(e)}", 'danger')</w:t>
        <w:br/>
        <w:t xml:space="preserve">        return redirect(url_for('index'))</w:t>
        <w:br/>
        <w:br/>
        <w:t>def export_excel_xls():</w:t>
        <w:br/>
        <w:t xml:space="preserve">    try:</w:t>
        <w:br/>
        <w:t xml:space="preserve">        employees = Employee.query.all()</w:t>
        <w:br/>
        <w:t xml:space="preserve">        wb = xlwt.Workbook(encoding='utf-8')</w:t>
        <w:br/>
        <w:t xml:space="preserve">        ws = wb.add_sheet('Сотрудники')</w:t>
        <w:br/>
        <w:br/>
        <w:t xml:space="preserve">        headers = [</w:t>
        <w:br/>
        <w:t xml:space="preserve">            'ID', 'ФИО', 'Дата рождения', 'Должность', 'По приказу № 721', 'Состояние', 'Примечание',</w:t>
        <w:br/>
        <w:t xml:space="preserve">            'ВЛК дата', 'ВЛК диагноз',</w:t>
        <w:br/>
        <w:t xml:space="preserve">            'КМО дата', 'КМО диагноз',</w:t>
        <w:br/>
        <w:t xml:space="preserve">            'УМО дата', 'УМО диагноз',</w:t>
        <w:br/>
        <w:t xml:space="preserve">            'КМО2 дата', 'КМО2 диагноз'</w:t>
        <w:br/>
        <w:t xml:space="preserve">        ]</w:t>
        <w:br/>
        <w:t xml:space="preserve">        for col, header in enumerate(headers):</w:t>
        <w:br/>
        <w:t xml:space="preserve">            ws.write(0, col, header)</w:t>
        <w:br/>
        <w:br/>
        <w:t xml:space="preserve">        row_num = 1</w:t>
        <w:br/>
        <w:t xml:space="preserve">        for emp in employees:</w:t>
        <w:br/>
        <w:t xml:space="preserve">            vlk_date = vlk_diagnosis = kmo_date = kmo_diagnosis = umo_date = umo_diagnosis = kmo2_date = kmo2_diagnosis = ''</w:t>
        <w:br/>
        <w:t xml:space="preserve">            for exam in emp.examinations:</w:t>
        <w:br/>
        <w:t xml:space="preserve">                if exam.exam_type == 'ВЛК':</w:t>
        <w:br/>
        <w:t xml:space="preserve">                    vlk_date = exam.exam_date.strftime('%Y-%m-%d') if exam.exam_date else ''</w:t>
        <w:br/>
        <w:t xml:space="preserve">                    vlk_diagnosis = exam.diagnosis or ''</w:t>
        <w:br/>
        <w:t xml:space="preserve">                elif exam.exam_type == 'КМО':</w:t>
        <w:br/>
        <w:t xml:space="preserve">                    kmo_date = exam.exam_date.strftime('%Y-%m-%d') if exam.exam_date else ''</w:t>
        <w:br/>
        <w:t xml:space="preserve">                    kmo_diagnosis = exam.diagnosis or ''</w:t>
        <w:br/>
        <w:t xml:space="preserve">                elif exam.exam_type == 'УМО':</w:t>
        <w:br/>
        <w:t xml:space="preserve">                    umo_date = exam.exam_date.strftime('%Y-%m-%d') if exam.exam_date else ''</w:t>
        <w:br/>
        <w:t xml:space="preserve">                    umo_diagnosis = exam.diagnosis or ''</w:t>
        <w:br/>
        <w:t xml:space="preserve">                elif exam.exam_type == 'КМО2':</w:t>
        <w:br/>
        <w:t xml:space="preserve">                    kmo2_date = exam.exam_date.strftime('%Y-%m-%d') if exam.exam_date else ''</w:t>
        <w:br/>
        <w:t xml:space="preserve">                    kmo2_diagnosis = exam.diagnosis or ''</w:t>
        <w:br/>
        <w:br/>
        <w:t xml:space="preserve">            row = [</w:t>
        <w:br/>
        <w:t xml:space="preserve">                emp.id, emp.fio,</w:t>
        <w:br/>
        <w:t xml:space="preserve">                emp.birth_date.strftime('%Y-%m-%d') if emp.birth_date else '',</w:t>
        <w:br/>
        <w:t xml:space="preserve">                emp.position, emp.order_no, emp.preflight_condition, emp.note or '',</w:t>
        <w:br/>
        <w:t xml:space="preserve">                vlk_date, vlk_diagnosis,</w:t>
        <w:br/>
        <w:t xml:space="preserve">                kmo_date, kmo_diagnosis,</w:t>
        <w:br/>
        <w:t xml:space="preserve">                umo_date, umo_diagnosis,</w:t>
        <w:br/>
        <w:t xml:space="preserve">                kmo2_date, kmo2_diagnosis</w:t>
        <w:br/>
        <w:t xml:space="preserve">            ]</w:t>
        <w:br/>
        <w:t xml:space="preserve">            for col, value in enumerate(row):</w:t>
        <w:br/>
        <w:t xml:space="preserve">                ws.write(row_num, col, value)</w:t>
        <w:br/>
        <w:t xml:space="preserve">            row_num += 1</w:t>
        <w:br/>
        <w:br/>
        <w:t xml:space="preserve">        output = BytesIO()</w:t>
        <w:br/>
        <w:t xml:space="preserve">        wb.save(output)</w:t>
        <w:br/>
        <w:t xml:space="preserve">        output.seek(0)</w:t>
        <w:br/>
        <w:br/>
        <w:t xml:space="preserve">        return send_file(</w:t>
        <w:br/>
        <w:t xml:space="preserve">            output,</w:t>
        <w:br/>
        <w:t xml:space="preserve">            mimetype='application/vnd.ms-excel',</w:t>
        <w:br/>
        <w:t xml:space="preserve">            as_attachment=True,</w:t>
        <w:br/>
        <w:t xml:space="preserve">            download_name='employees.xls'</w:t>
        <w:br/>
        <w:t xml:space="preserve">        )</w:t>
        <w:br/>
        <w:t xml:space="preserve">    except Exception as e:</w:t>
        <w:br/>
        <w:t xml:space="preserve">        flash(f"Ошибка экспорта в .xls: {str(e)}", 'danger')</w:t>
        <w:br/>
        <w:t xml:space="preserve">        return redirect(url_for('index'))</w:t>
        <w:br/>
        <w:br/>
        <w:t>def import_excel():</w:t>
        <w:br/>
        <w:t xml:space="preserve">    if request.method == 'POST':</w:t>
        <w:br/>
        <w:t xml:space="preserve">        if 'file' not in request.files: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file = request.files['file']</w:t>
        <w:br/>
        <w:t xml:space="preserve">        if file.filename == '':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if not (file.filename.endswith('.xlsx') or file.filename.endswith('.xls')):</w:t>
        <w:br/>
        <w:t xml:space="preserve">            flash('Поддерживаются только файлы .xlsx и .xls!', 'danger')</w:t>
        <w:br/>
        <w:t xml:space="preserve">            return redirect(url_for('import_excel'))</w:t>
        <w:br/>
        <w:br/>
        <w:t xml:space="preserve">        try:</w:t>
        <w:br/>
        <w:t xml:space="preserve">            if file.filename.endswith('.xlsx'):</w:t>
        <w:br/>
        <w:t xml:space="preserve">                wb = load_workbook(file)</w:t>
        <w:br/>
        <w:t xml:space="preserve">                ws = wb.active</w:t>
        <w:br/>
        <w:t xml:space="preserve">                rows = list(ws.rows)</w:t>
        <w:br/>
        <w:t xml:space="preserve">                headers = [cell.value for cell in rows[0]]</w:t>
        <w:br/>
        <w:t xml:space="preserve">                data_rows = rows[1:]</w:t>
        <w:br/>
        <w:t xml:space="preserve">            else:  # .xls</w:t>
        <w:br/>
        <w:t xml:space="preserve">                wb = xlrd.open_workbook(file_contents=file.read())</w:t>
        <w:br/>
        <w:t xml:space="preserve">                ws = wb.sheet_by_index(0)</w:t>
        <w:br/>
        <w:t xml:space="preserve">                headers = ws.row_values(0)</w:t>
        <w:br/>
        <w:t xml:space="preserve">                data_rows = [ws.row_values(i) for i in range(1, ws.nrows)]</w:t>
        <w:br/>
        <w:br/>
        <w:t xml:space="preserve">            skipped_count = 0</w:t>
        <w:br/>
        <w:t xml:space="preserve">            for row in data_rows:</w:t>
        <w:br/>
        <w:t xml:space="preserve">                # Преобразуем данные в зависимости от формата файла</w:t>
        <w:br/>
        <w:t xml:space="preserve">                if file.filename.endswith('.xlsx'):</w:t>
        <w:br/>
        <w:t xml:space="preserve">                    data = [cell.value if cell.value is not None else '' for cell in row]</w:t>
        <w:br/>
        <w:t xml:space="preserve">                else:</w:t>
        <w:br/>
        <w:t xml:space="preserve">                    data = [str(cell) if cell else '' for cell in row]</w:t>
        <w:br/>
        <w:br/>
        <w:t xml:space="preserve">                # Проверяем минимальную длину строки</w:t>
        <w:br/>
        <w:t xml:space="preserve">                if len(data) &lt; 7:  # ID, ФИО, дата рождения, должность, приказ, состояние, примечание</w:t>
        <w:br/>
        <w:t xml:space="preserve">                    skipped_count += 1</w:t>
        <w:br/>
        <w:t xml:space="preserve">                    continue</w:t>
        <w:br/>
        <w:br/>
        <w:t xml:space="preserve">                fio = data[1]</w:t>
        <w:br/>
        <w:t xml:space="preserve">                existing_employee = Employee.query.filter_by(fio=fio).first()</w:t>
        <w:br/>
        <w:t xml:space="preserve">                if existing_employee:</w:t>
        <w:br/>
        <w:t xml:space="preserve">                    skipped_count += 1</w:t>
        <w:br/>
        <w:t xml:space="preserve">                    continue</w:t>
        <w:br/>
        <w:br/>
        <w:t xml:space="preserve">                birth_date_str = data[2]</w:t>
        <w:br/>
        <w:t xml:space="preserve">                if birth_date_str:</w:t>
        <w:br/>
        <w:t xml:space="preserve">                    try:</w:t>
        <w:br/>
        <w:t xml:space="preserve">                        birth_date = datetime.strptime(str(birth_date_str), '%Y-%m-%d').date()</w:t>
        <w:br/>
        <w:t xml:space="preserve">                    except ValueError:</w:t>
        <w:br/>
        <w:t xml:space="preserve">                        flash(f"Неверный формат даты рождения для {fio}: {birth_date_str}", 'danger')</w:t>
        <w:br/>
        <w:t xml:space="preserve">                        continue</w:t>
        <w:br/>
        <w:t xml:space="preserve">                else:</w:t>
        <w:br/>
        <w:t xml:space="preserve">                    birth_date = None</w:t>
        <w:br/>
        <w:br/>
        <w:t xml:space="preserve">                employee = Employee(</w:t>
        <w:br/>
        <w:t xml:space="preserve">                    fio=fio,</w:t>
        <w:br/>
        <w:t xml:space="preserve">                    birth_date=birth_date,</w:t>
        <w:br/>
        <w:t xml:space="preserve">                    position=data[3],</w:t>
        <w:br/>
        <w:t xml:space="preserve">                    order_no=data[4],</w:t>
        <w:br/>
        <w:t xml:space="preserve">                    preflight_condition=data[5] if data[5] in PREFLIGHT_CONDITIONS else 'Допущен',</w:t>
        <w:br/>
        <w:t xml:space="preserve">                    note=data[6] if data[6] else None</w:t>
        <w:br/>
        <w:t xml:space="preserve">                )</w:t>
        <w:br/>
        <w:t xml:space="preserve">                db.session.add(employee)</w:t>
        <w:br/>
        <w:t xml:space="preserve">                db.session.flush()</w:t>
        <w:br/>
        <w:br/>
        <w:t xml:space="preserve">                # Импорт осмотров</w:t>
        <w:br/>
        <w:t xml:space="preserve">                if len(data) &gt;= 15:  # Проверяем наличие всех полей осмотров</w:t>
        <w:br/>
        <w:t xml:space="preserve">                    for i, exam_type in enumerate(EXAM_TYPES):</w:t>
        <w:br/>
        <w:t xml:space="preserve">                        date_idx = 7 + i * 2  # ВЛК дата, КМО дата, УМО дата, КМО2 дата</w:t>
        <w:br/>
        <w:t xml:space="preserve">                        diag_idx = 8 + i * 2  # ВЛК диагноз, КМО диагноз, УМО диагноз, КМО2 диагноз</w:t>
        <w:br/>
        <w:t xml:space="preserve">                        exam_date_str = data[date_idx] if date_idx &lt; len(data) else ''</w:t>
        <w:br/>
        <w:t xml:space="preserve">                        diagnosis = data[diag_idx] if diag_idx &lt; len(data) else ''</w:t>
        <w:br/>
        <w:t xml:space="preserve">                        if exam_date_str:</w:t>
        <w:br/>
        <w:t xml:space="preserve">                            try:</w:t>
        <w:br/>
        <w:t xml:space="preserve">                                exam_date = datetime.strptime(str(exam_date_str), '%Y-%m-%d').date()</w:t>
        <w:br/>
        <w:t xml:space="preserve">                                exam = Examination(</w:t>
        <w:br/>
        <w:t xml:space="preserve">                                    employee_id=employee.id,</w:t>
        <w:br/>
        <w:t xml:space="preserve">                                    exam_type=exam_type,</w:t>
        <w:br/>
        <w:t xml:space="preserve">                                    exam_date=exam_date,</w:t>
        <w:br/>
        <w:t xml:space="preserve">                                    diagnosis=diagnosis if diagnosis else None,</w:t>
        <w:br/>
        <w:t xml:space="preserve">                                    note=None</w:t>
        <w:br/>
        <w:t xml:space="preserve">                                )</w:t>
        <w:br/>
        <w:t xml:space="preserve">                                db.session.add(exam)</w:t>
        <w:br/>
        <w:t xml:space="preserve">                            except ValueError:</w:t>
        <w:br/>
        <w:t xml:space="preserve">                                flash(f"Неверный формат даты осмотра {exam_type} для {fio}: {exam_date_str}", 'warning')</w:t>
        <w:br/>
        <w:br/>
        <w:t xml:space="preserve">            db.session.commit()</w:t>
        <w:br/>
        <w:t xml:space="preserve">            recalculate_all_employees(db.session)</w:t>
        <w:br/>
        <w:t xml:space="preserve">            flash(f'Сотрудники успешно импортированы из Excel! Пропущено дубликатов или некорректных строк: {skipped_count}', 'success')</w:t>
        <w:br/>
        <w:t xml:space="preserve">        except Exception as e:</w:t>
        <w:br/>
        <w:t xml:space="preserve">            db.session.rollback()</w:t>
        <w:br/>
        <w:t xml:space="preserve">            flash(f"Ошибка импорта Excel: {str(e)}", 'danger')</w:t>
        <w:br/>
        <w:t xml:space="preserve">            print(f"Ошибка в import_excel(): {str(e)}")</w:t>
        <w:br/>
        <w:t xml:space="preserve">        return redirect(url_for('index'))</w:t>
        <w:br/>
        <w:br/>
        <w:t xml:space="preserve">    return render_template('import_excel.html')</w:t>
      </w:r>
    </w:p>
    <w:p>
      <w:r>
        <w:br w:type="page"/>
      </w:r>
    </w:p>
    <w:p>
      <w:pPr>
        <w:pStyle w:val="Heading2"/>
      </w:pPr>
      <w:r>
        <w:t>Файл: C:/Users/Nurba/PycharmProjects/militarybase2\app\routes\index.py</w:t>
      </w:r>
    </w:p>
    <w:p>
      <w:pPr>
        <w:pStyle w:val="Code"/>
      </w:pPr>
      <w:r>
        <w:t>from flask import render_template, request</w:t>
        <w:br/>
        <w:t>from flask_login import login_required</w:t>
        <w:br/>
        <w:t>from app.models import calculate_expiry</w:t>
        <w:br/>
        <w:t>from datetime import datetime</w:t>
        <w:br/>
        <w:t>from models import db, Employee, PREFLIGHT_CONDITIONS</w:t>
        <w:br/>
        <w:br/>
        <w:t>@login_required</w:t>
        <w:br/>
        <w:t>def index():</w:t>
        <w:br/>
        <w:t xml:space="preserve">    page = request.args.get('page', 1, type=int)</w:t>
        <w:br/>
        <w:t xml:space="preserve">    per_page = request.args.get('per_page', 20, type=int)</w:t>
        <w:br/>
        <w:t xml:space="preserve">    sort = request.args.get('sort', 'deadline_asc')</w:t>
        <w:br/>
        <w:t xml:space="preserve">    search = request.args.get('search', '')</w:t>
        <w:br/>
        <w:br/>
        <w:t xml:space="preserve">    query = Employee.query</w:t>
        <w:br/>
        <w:t xml:space="preserve">    if search:</w:t>
        <w:br/>
        <w:t xml:space="preserve">        query = query.filter(Employee.fio.ilike(f'%{search}%'))</w:t>
        <w:br/>
        <w:br/>
        <w:t xml:space="preserve">    if sort == 'fio_asc':</w:t>
        <w:br/>
        <w:t xml:space="preserve">        query = query.order_by(Employee.fio.asc())</w:t>
        <w:br/>
        <w:t xml:space="preserve">    elif sort == 'fio_desc':</w:t>
        <w:br/>
        <w:t xml:space="preserve">        query = query.order_by(Employee.fio.desc())</w:t>
        <w:br/>
        <w:t xml:space="preserve">    elif sort == 'suspended':</w:t>
        <w:br/>
        <w:t xml:space="preserve">        query = query.filter(Employee.preflight_condition == 'Отстранен')</w:t>
        <w:br/>
        <w:t xml:space="preserve">    elif sort == 'deadline_asc':</w:t>
        <w:br/>
        <w:t xml:space="preserve">        pass</w:t>
        <w:br/>
        <w:br/>
        <w:t xml:space="preserve">    pagination = query.paginate(page=page, per_page=per_page, error_out=False)</w:t>
        <w:br/>
        <w:t xml:space="preserve">    employees = pagination.items</w:t>
        <w:br/>
        <w:t xml:space="preserve">    total_pages = pagination.pages</w:t>
        <w:br/>
        <w:br/>
        <w:t xml:space="preserve">    employees_with_expiry = []</w:t>
        <w:br/>
        <w:t xml:space="preserve">    for emp in employees:</w:t>
        <w:br/>
        <w:t xml:space="preserve">        db.session.refresh(emp)</w:t>
        <w:br/>
        <w:t xml:space="preserve">        expiry_data = calculate_expiry(emp)</w:t>
        <w:br/>
        <w:t xml:space="preserve">        employees_with_expiry.append(expiry_data)</w:t>
        <w:br/>
        <w:br/>
        <w:t xml:space="preserve">    for emp in employees_with_expiry:</w:t>
        <w:br/>
        <w:t xml:space="preserve">        db.session.add(emp['employee'])</w:t>
        <w:br/>
        <w:t xml:space="preserve">    db.session.commit()</w:t>
        <w:br/>
        <w:br/>
        <w:t xml:space="preserve">    if sort == 'deadline_asc':</w:t>
        <w:br/>
        <w:t xml:space="preserve">        employees_with_expiry.sort(</w:t>
        <w:br/>
        <w:t xml:space="preserve">            key=lambda x: x['min_days_left'] if x['min_days_left'] is not None else float('inf'),</w:t>
        <w:br/>
        <w:t xml:space="preserve">            reverse=False)</w:t>
        <w:br/>
        <w:br/>
        <w:t xml:space="preserve">    return render_template(</w:t>
        <w:br/>
        <w:t xml:space="preserve">        'index.html',</w:t>
        <w:br/>
        <w:t xml:space="preserve">        employees_with_expiry=employees_with_expiry,</w:t>
        <w:br/>
        <w:t xml:space="preserve">        page=page,</w:t>
        <w:br/>
        <w:t xml:space="preserve">        per_page=per_page,</w:t>
        <w:br/>
        <w:t xml:space="preserve">        total_pages=total_pages,</w:t>
        <w:br/>
        <w:t xml:space="preserve">        datetime=datetime,</w:t>
        <w:br/>
        <w:t xml:space="preserve">        preflight_conditions=PREFLIGHT_CONDITIONS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C:/Users/Nurba/PycharmProjects/militarybase2\app\routes\__init__.py</w:t>
      </w:r>
    </w:p>
    <w:p>
      <w:pPr>
        <w:pStyle w:val="Code"/>
      </w:pPr>
      <w:r>
        <w:t>from flask import Flask</w:t>
        <w:br/>
        <w:t>from flask_login import login_required</w:t>
        <w:br/>
        <w:t>from app.routes.index import index</w:t>
        <w:br/>
        <w:t>from app.routes.employee import add, edit, history, delete</w:t>
        <w:br/>
        <w:t>from app.routes.excel import export_excel_xlsx, export_excel_xls, import_excel</w:t>
        <w:br/>
        <w:br/>
        <w:t>def register_routes(app: Flask):</w:t>
        <w:br/>
        <w:t xml:space="preserve">    app.route('/')(login_required(index))</w:t>
        <w:br/>
        <w:t xml:space="preserve">    app.route('/add', methods=['GET', 'POST'])(login_required(add))</w:t>
        <w:br/>
        <w:t xml:space="preserve">    app.route('/edit/&lt;int:id&gt;', methods=['GET', 'POST'])(login_required(edit))</w:t>
        <w:br/>
        <w:t xml:space="preserve">    app.route('/history/&lt;int:id&gt;')(login_required(history))</w:t>
        <w:br/>
        <w:t xml:space="preserve">    app.route('/delete/&lt;int:id&gt;')(login_required(delete))</w:t>
        <w:br/>
        <w:t xml:space="preserve">    app.route('/export_excel_xlsx')(login_required(export_excel_xlsx))</w:t>
        <w:br/>
        <w:t xml:space="preserve">    app.route('/export_excel_xls')(login_required(export_excel_xls))</w:t>
        <w:br/>
        <w:t xml:space="preserve">    app.route('/import_excel', methods=['GET', 'POST'])(login_required(import_excel))</w:t>
      </w:r>
    </w:p>
    <w:p>
      <w:r>
        <w:br w:type="page"/>
      </w:r>
    </w:p>
    <w:p>
      <w:pPr>
        <w:pStyle w:val="Heading2"/>
      </w:pPr>
      <w:r>
        <w:t>Файл: C:/Users/Nurba/PycharmProjects/militarybase2\static\style.css</w:t>
      </w:r>
    </w:p>
    <w:p>
      <w:pPr>
        <w:pStyle w:val="Code"/>
      </w:pPr>
      <w:r>
        <w:t>/* /static/style.css */</w:t>
        <w:br/>
        <w:t>body {</w:t>
        <w:br/>
        <w:t xml:space="preserve">    font-family: 'Roboto', sans-serif;</w:t>
        <w:br/>
        <w:t xml:space="preserve">    background-color: #f4f7fa;</w:t>
        <w:br/>
        <w:t xml:space="preserve">    margin: 0; /* Убираем лишние отступы */</w:t>
        <w:br/>
        <w:t>}</w:t>
        <w:br/>
        <w:br/>
        <w:t>/* Стили для шапки */</w:t>
        <w:br/>
        <w:t>.header {</w:t>
        <w:br/>
        <w:t xml:space="preserve">    background-color: #343a40;</w:t>
        <w:br/>
        <w:t xml:space="preserve">    color: white;</w:t>
        <w:br/>
        <w:t xml:space="preserve">    padding: 15px; /* Уменьшаем padding для мобильных */</w:t>
        <w:br/>
        <w:t xml:space="preserve">    border-radius: 8px;</w:t>
        <w:br/>
        <w:t xml:space="preserve">    text-align: center;</w:t>
        <w:br/>
        <w:t>}</w:t>
        <w:br/>
        <w:br/>
        <w:t>/* Таблица */</w:t>
        <w:br/>
        <w:t>.table th, .table td {</w:t>
        <w:br/>
        <w:t xml:space="preserve">    vertical-align: middle;</w:t>
        <w:br/>
        <w:t xml:space="preserve">    padding: 8px; /* Уменьшаем padding для компактности */</w:t>
        <w:br/>
        <w:t xml:space="preserve">    font-size: 14px; /* Уменьшаем шрифт по умолчанию */</w:t>
        <w:br/>
        <w:t>}</w:t>
        <w:br/>
        <w:br/>
        <w:t>.table-warning {</w:t>
        <w:br/>
        <w:t xml:space="preserve">    background-color: #ffff99;</w:t>
        <w:br/>
        <w:t>}</w:t>
        <w:br/>
        <w:br/>
        <w:t>.table-danger {</w:t>
        <w:br/>
        <w:t xml:space="preserve">    background-color: #ffcccc;</w:t>
        <w:br/>
        <w:t>}</w:t>
        <w:br/>
        <w:br/>
        <w:t>/* Кнопки */</w:t>
        <w:br/>
        <w:t>.btn-primary, .btn-success, .btn-info, .btn-warning, .btn-danger, .btn-secondary {</w:t>
        <w:br/>
        <w:t xml:space="preserve">    padding: 6px 12px; /* Уменьшаем размер кнопок */</w:t>
        <w:br/>
        <w:t xml:space="preserve">    font-size: 14px;</w:t>
        <w:br/>
        <w:t>}</w:t>
        <w:br/>
        <w:br/>
        <w:t>/* Формы */</w:t>
        <w:br/>
        <w:t>.compact-form .form-control, .compact-form .form-select {</w:t>
        <w:br/>
        <w:t xml:space="preserve">    padding: 0.25rem 0.5rem;</w:t>
        <w:br/>
        <w:t xml:space="preserve">    font-size: 14px;</w:t>
        <w:br/>
        <w:t>}</w:t>
        <w:br/>
        <w:br/>
        <w:t>.compact-form .row {</w:t>
        <w:br/>
        <w:t xml:space="preserve">    margin-bottom: 0.5rem;</w:t>
        <w:br/>
        <w:t>}</w:t>
        <w:br/>
        <w:br/>
        <w:t>.form-label {</w:t>
        <w:br/>
        <w:t xml:space="preserve">    font-weight: bold;</w:t>
        <w:br/>
        <w:t xml:space="preserve">    margin-bottom: 0;</w:t>
        <w:br/>
        <w:t>}</w:t>
        <w:br/>
        <w:br/>
        <w:t>/* Основные стили таблицы */</w:t>
        <w:br/>
        <w:t>.table {</w:t>
        <w:br/>
        <w:t xml:space="preserve">    width: 100%;</w:t>
        <w:br/>
        <w:t xml:space="preserve">    border-collapse: collapse;</w:t>
        <w:br/>
        <w:t xml:space="preserve">    margin-bottom: 1rem;</w:t>
        <w:br/>
        <w:t>}</w:t>
        <w:br/>
        <w:br/>
        <w:t>.table th, .table td {</w:t>
        <w:br/>
        <w:t xml:space="preserve">    padding: 8px;</w:t>
        <w:br/>
        <w:t xml:space="preserve">    vertical-align: middle;</w:t>
        <w:br/>
        <w:t xml:space="preserve">    font-size: 14px;</w:t>
        <w:br/>
        <w:t xml:space="preserve">    border: 1px solid #dee2e6;</w:t>
        <w:br/>
        <w:t xml:space="preserve">    box-sizing: border-box;</w:t>
        <w:br/>
        <w:t>}</w:t>
        <w:br/>
        <w:br/>
        <w:t>.table th {</w:t>
        <w:br/>
        <w:t xml:space="preserve">    background-color: #343a40;</w:t>
        <w:br/>
        <w:t xml:space="preserve">    color: white;</w:t>
        <w:br/>
        <w:t xml:space="preserve">    font-weight: bold;</w:t>
        <w:br/>
        <w:t>}</w:t>
        <w:br/>
        <w:br/>
        <w:t>.table-striped tbody tr:nth-of-type(odd) {</w:t>
        <w:br/>
        <w:t xml:space="preserve">    background-color: #f8f9fa;</w:t>
        <w:br/>
        <w:t>}</w:t>
        <w:br/>
        <w:br/>
        <w:t>.table-warning {</w:t>
        <w:br/>
        <w:t xml:space="preserve">    background-color: #fff3cd;</w:t>
        <w:br/>
        <w:t>}</w:t>
        <w:br/>
        <w:br/>
        <w:t>.table-danger {</w:t>
        <w:br/>
        <w:t xml:space="preserve">    background-color: #f8d7da;</w:t>
        <w:br/>
        <w:t>}</w:t>
        <w:br/>
        <w:br/>
        <w:t>/* Стили для кнопок и сортировки */</w:t>
        <w:br/>
        <w:t>.btn-group {</w:t>
        <w:br/>
        <w:t xml:space="preserve">    margin-bottom: 10px;</w:t>
        <w:br/>
        <w:t>}</w:t>
        <w:br/>
        <w:br/>
        <w:t>.btn-group .btn {</w:t>
        <w:br/>
        <w:t xml:space="preserve">    margin-right: 5px;</w:t>
        <w:br/>
        <w:t>}</w:t>
        <w:br/>
        <w:br/>
        <w:t>.sorting-controls {</w:t>
        <w:br/>
        <w:t xml:space="preserve">    display: flex;</w:t>
        <w:br/>
        <w:t xml:space="preserve">    flex-wrap: nowrap;</w:t>
        <w:br/>
        <w:t xml:space="preserve">    gap: 10px;</w:t>
        <w:br/>
        <w:t xml:space="preserve">    margin-bottom: 10px;</w:t>
        <w:br/>
        <w:t>}</w:t>
        <w:br/>
        <w:br/>
        <w:t>/* Стили для заголовков */</w:t>
        <w:br/>
        <w:t>.header h1 {</w:t>
        <w:br/>
        <w:t xml:space="preserve">    font-size: 1.5rem;</w:t>
        <w:br/>
        <w:t xml:space="preserve">    margin-bottom: 0.5rem;</w:t>
        <w:br/>
        <w:t>}</w:t>
        <w:br/>
        <w:br/>
        <w:t>.header h2 {</w:t>
        <w:br/>
        <w:t xml:space="preserve">    font-size: 1.25rem;</w:t>
        <w:br/>
        <w:t xml:space="preserve">    margin-bottom: 0.5rem;</w:t>
        <w:br/>
        <w:t>}</w:t>
        <w:br/>
        <w:br/>
        <w:t>.header h3 {</w:t>
        <w:br/>
        <w:t xml:space="preserve">    font-size: 1rem;</w:t>
        <w:br/>
        <w:t xml:space="preserve">    margin-bottom: 1rem;</w:t>
        <w:br/>
        <w:t>}</w:t>
        <w:br/>
        <w:br/>
        <w:t>/* Адаптивность для мобильных */</w:t>
        <w:br/>
        <w:t>@media (max-width: 768px) {</w:t>
        <w:br/>
        <w:t xml:space="preserve">    .table {</w:t>
        <w:br/>
        <w:t xml:space="preserve">        display: block;</w:t>
        <w:br/>
        <w:t xml:space="preserve">        overflow-x: auto;</w:t>
        <w:br/>
        <w:t xml:space="preserve">        white-space: nowrap;</w:t>
        <w:br/>
        <w:t xml:space="preserve">        -webkit-overflow-scrolling: touch;</w:t>
        <w:br/>
        <w:t xml:space="preserve">    }</w:t>
        <w:br/>
        <w:br/>
        <w:t xml:space="preserve">    .table thead, .table tbody, .table tr {</w:t>
        <w:br/>
        <w:t xml:space="preserve">        display: table;</w:t>
        <w:br/>
        <w:t xml:space="preserve">        width: auto;</w:t>
        <w:br/>
        <w:t xml:space="preserve">    }</w:t>
        <w:br/>
        <w:br/>
        <w:t xml:space="preserve">    .table th, .table td {</w:t>
        <w:br/>
        <w:t xml:space="preserve">        padding: 4px;</w:t>
        <w:br/>
        <w:t xml:space="preserve">        font-size: 11px;</w:t>
        <w:br/>
        <w:t xml:space="preserve">        text-overflow: ellipsis;</w:t>
        <w:br/>
        <w:t xml:space="preserve">        overflow: hidden;</w:t>
        <w:br/>
        <w:t xml:space="preserve">        white-space: nowrap;</w:t>
        <w:br/>
        <w:t xml:space="preserve">    }</w:t>
        <w:br/>
        <w:br/>
        <w:t xml:space="preserve">    .table th {</w:t>
        <w:br/>
        <w:t xml:space="preserve">        position: sticky;</w:t>
        <w:br/>
        <w:t xml:space="preserve">        top: 0;</w:t>
        <w:br/>
        <w:t xml:space="preserve">        z-index: 1;</w:t>
        <w:br/>
        <w:t xml:space="preserve">    }</w:t>
        <w:br/>
        <w:br/>
        <w:t xml:space="preserve">    /* Кнопки в одну строку (для index.html) */</w:t>
        <w:br/>
        <w:t xml:space="preserve">    .table .actions {</w:t>
        <w:br/>
        <w:t xml:space="preserve">        display: flex;</w:t>
        <w:br/>
        <w:t xml:space="preserve">        flex-wrap: nowrap;</w:t>
        <w:br/>
        <w:t xml:space="preserve">        gap: 5px;</w:t>
        <w:br/>
        <w:t xml:space="preserve">        justify-content: center;</w:t>
        <w:br/>
        <w:t xml:space="preserve">    }</w:t>
        <w:br/>
        <w:br/>
        <w:t xml:space="preserve">    .table .btn {</w:t>
        <w:br/>
        <w:t xml:space="preserve">        padding: 2px 6px;</w:t>
        <w:br/>
        <w:t xml:space="preserve">        font-size: 10px;</w:t>
        <w:br/>
        <w:t xml:space="preserve">        margin: 0;</w:t>
        <w:br/>
        <w:t xml:space="preserve">    }</w:t>
        <w:br/>
        <w:br/>
        <w:t xml:space="preserve">    /* Сортировка (для index.html) */</w:t>
        <w:br/>
        <w:t xml:space="preserve">    .sorting-controls {</w:t>
        <w:br/>
        <w:t xml:space="preserve">        flex-direction: row;</w:t>
        <w:br/>
        <w:t xml:space="preserve">        justify-content: space-between;</w:t>
        <w:br/>
        <w:t xml:space="preserve">        align-items: center;</w:t>
        <w:br/>
        <w:t xml:space="preserve">    }</w:t>
        <w:br/>
        <w:br/>
        <w:t xml:space="preserve">    .sorting-controls select, .sorting-controls input, .sorting-controls button {</w:t>
        <w:br/>
        <w:t xml:space="preserve">        font-size: 12px;</w:t>
        <w:br/>
        <w:t xml:space="preserve">        padding: 4px;</w:t>
        <w:br/>
        <w:t xml:space="preserve">    }</w:t>
        <w:br/>
        <w:br/>
        <w:t xml:space="preserve">    /* Уменьшаем заголовки на мобильных */</w:t>
        <w:br/>
        <w:t xml:space="preserve">    .header h1 {</w:t>
        <w:br/>
        <w:t xml:space="preserve">        font-size: 1.2rem;</w:t>
        <w:br/>
        <w:t xml:space="preserve">    }</w:t>
        <w:br/>
        <w:br/>
        <w:t xml:space="preserve">    .header h2 {</w:t>
        <w:br/>
        <w:t xml:space="preserve">        font-size: 1rem;</w:t>
        <w:br/>
        <w:t xml:space="preserve">    }</w:t>
        <w:br/>
        <w:br/>
        <w:t xml:space="preserve">    .header h3 {</w:t>
        <w:br/>
        <w:t xml:space="preserve">        font-size: 0.9rem;</w:t>
        <w:br/>
        <w:t xml:space="preserve">    }</w:t>
        <w:br/>
        <w:t>}</w:t>
      </w:r>
    </w:p>
    <w:p>
      <w:r>
        <w:br w:type="page"/>
      </w:r>
    </w:p>
    <w:p>
      <w:pPr>
        <w:pStyle w:val="Heading2"/>
      </w:pPr>
      <w:r>
        <w:t>Файл: C:/Users/Nurba/PycharmProjects/militarybase2\templates\add.html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&lt;title&gt;Добавить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class="mb-2"&gt;Добавить сотрудника&lt;/h2&gt;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condition == 'Допущен'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btn-sm"&gt;Добавить&lt;/button&gt;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C:/Users/Nurba/PycharmProjects/militarybase2\templates\edit.html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&lt;title&gt;Редактировать профиль&lt;/title&gt;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class="mb-2"&gt;Редактировать профиль: {{ employee.fio }}&lt;/h2&gt;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value="{{ employee.fio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value="{{ employee.birth_date.strftime('%Y-%m-%d') if employee.birth_date else ''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value="{{ employee.position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value="{{ employee.order_no }}"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{% set exam = examinations | selectattr('exam_type', 'equalto', exam_type) | first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 value="{{ exam.exam_date.strftime('%Y-%m-%d') if exam else '' }}"&gt;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 value="{{ exam.diagnosis if exam else '' }}"&gt;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employee.preflight_condition == condition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 value="{{ employee.note or '' }}"&gt;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btn-sm"&gt;Сохранить&lt;/button&gt;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C:/Users/Nurba/PycharmProjects/militarybase2\templates\history.html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&lt;title&gt;История осмотров&lt;/title&gt;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&lt;h1&gt;История осмотров: {{ employee.fio }}&lt;/h1&gt;</w:t>
        <w:br/>
        <w:t xml:space="preserve">        &lt;a href="{{ url_for('index') }}" class="btn btn-secondary mb-3"&gt;Назад&lt;/a&gt;</w:t>
        <w:br/>
        <w:br/>
        <w:t xml:space="preserve">        &lt;table class="table table-striped table-bordered"&gt;</w:t>
        <w:br/>
        <w:t xml:space="preserve">            &lt;thead class="table-dark"&gt;</w:t>
        <w:br/>
        <w:t xml:space="preserve">                &lt;tr&gt;</w:t>
        <w:br/>
        <w:t xml:space="preserve">                    &lt;th&gt;№&lt;/th&gt;</w:t>
        <w:br/>
        <w:t xml:space="preserve">                    &lt;th&gt;Тип осмотра&lt;/th&gt;</w:t>
        <w:br/>
        <w:t xml:space="preserve">                    &lt;th&gt;Дата осмотра&lt;/th&gt;</w:t>
        <w:br/>
        <w:t xml:space="preserve">                    &lt;th&gt;Срок действия&lt;/th&gt;</w:t>
        <w:br/>
        <w:t xml:space="preserve">                    &lt;th&gt;Диагноз&lt;/th&gt;</w:t>
        <w:br/>
        <w:t xml:space="preserve">                    &lt;th&gt;Примечание&lt;/th&gt;</w:t>
        <w:br/>
        <w:t xml:space="preserve">                &lt;/tr&gt;</w:t>
        <w:br/>
        <w:t xml:space="preserve">            &lt;/thead&gt;</w:t>
        <w:br/>
        <w:t xml:space="preserve">            &lt;tbody&gt;</w:t>
        <w:br/>
        <w:t xml:space="preserve">                {% for item in examinations_with_expiry %}</w:t>
        <w:br/>
        <w:t xml:space="preserve">                {% set exam = item.exam %}</w:t>
        <w:br/>
        <w:t xml:space="preserve">                {% set expiry_date = item.expiry_date %}</w:t>
        <w:br/>
        <w:t xml:space="preserve">                &lt;tr&gt;</w:t>
        <w:br/>
        <w:t xml:space="preserve">                    &lt;td&gt;{{ loop.index }}&lt;/td&gt;</w:t>
        <w:br/>
        <w:t xml:space="preserve">                    &lt;td&gt;{{ exam.exam_type }}&lt;/td&gt;</w:t>
        <w:br/>
        <w:t xml:space="preserve">                    &lt;td&gt;{{ exam.exam_date.strftime('%Y-%m-%d') if exam.exam_date else '' }}&lt;/td&gt;</w:t>
        <w:br/>
        <w:t xml:space="preserve">                    &lt;td&gt;{{ expiry_date.strftime('%Y-%m-%d') if expiry_date else '' }}&lt;/td&gt;</w:t>
        <w:br/>
        <w:t xml:space="preserve">                    &lt;td&gt;{{ exam.diagnosis or '' }}&lt;/td&gt;</w:t>
        <w:br/>
        <w:t xml:space="preserve">                    &lt;td&gt;{{ employee.note or '' }}&lt;/td&gt;</w:t>
        <w:br/>
        <w:t xml:space="preserve">                &lt;/tr&gt;</w:t>
        <w:br/>
        <w:t xml:space="preserve">                {% endfor %}</w:t>
        <w:br/>
        <w:t xml:space="preserve">            &lt;/tbody&gt;</w:t>
        <w:br/>
        <w:t xml:space="preserve">        &lt;/table&gt;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// Вычисляем ширину каждого столбца на основе самого длинного текста в этом столбце</w:t>
        <w:br/>
        <w:t xml:space="preserve">        function adjustColumnWidths() {</w:t>
        <w:br/>
        <w:t xml:space="preserve">            if (window.innerWidth &lt;= 768) { // Только для мобильных</w:t>
        <w:br/>
        <w:t xml:space="preserve">                console.log("Запуск adjustColumnWidths для мобильных устройств (history.html)");</w:t>
        <w:br/>
        <w:br/>
        <w:t xml:space="preserve">                const table = document.querySelector('.table');</w:t>
        <w:br/>
        <w:t xml:space="preserve">                if (!table) {</w:t>
        <w:br/>
        <w:t xml:space="preserve">                    console.log("Таблица не найдена, повторная попытка через 500мс");</w:t>
        <w:br/>
        <w:t xml:space="preserve">                    setTimeout(adjustColumnWidths, 500);</w:t>
        <w:br/>
        <w:t xml:space="preserve">                    return;</w:t>
        <w:br/>
        <w:t xml:space="preserve">                }</w:t>
        <w:br/>
        <w:br/>
        <w:t xml:space="preserve">                const rows = table.querySelectorAll('tr');</w:t>
        <w:br/>
        <w:t xml:space="preserve">                if (!rows.length) {</w:t>
        <w:br/>
        <w:t xml:space="preserve">                    console.log("Таблица пуста, повторная попытка через 500мс");</w:t>
        <w:br/>
        <w:t xml:space="preserve">                    setTimeout(adjustColumnWidths, 500);</w:t>
        <w:br/>
        <w:t xml:space="preserve">                    return;</w:t>
        <w:br/>
        <w:t xml:space="preserve">                }</w:t>
        <w:br/>
        <w:br/>
        <w:t xml:space="preserve">                const columnCount = rows[0].children.length; // Количество столбцов</w:t>
        <w:br/>
        <w:t xml:space="preserve">                const maxWidths = Array(columnCount).fill(0); // Массив для хранения максимальных ширин</w:t>
        <w:br/>
        <w:br/>
        <w:t xml:space="preserve">                // Создаём временный элемент для измерения ширины текста</w:t>
        <w:br/>
        <w:t xml:space="preserve">                const tempDiv = document.createElement('div');</w:t>
        <w:br/>
        <w:t xml:space="preserve">                tempDiv.style.position = 'absolute';</w:t>
        <w:br/>
        <w:t xml:space="preserve">                tempDiv.style.visibility = 'hidden';</w:t>
        <w:br/>
        <w:t xml:space="preserve">                tempDiv.style.whiteSpace = 'nowrap';</w:t>
        <w:br/>
        <w:t xml:space="preserve">                tempDiv.style.fontSize = '11px'; // Соответствует шрифту таблицы</w:t>
        <w:br/>
        <w:t xml:space="preserve">                tempDiv.style.padding = '4px'; // Учитываем padding</w:t>
        <w:br/>
        <w:t xml:space="preserve">                document.body.appendChild(tempDiv);</w:t>
        <w:br/>
        <w:br/>
        <w:t xml:space="preserve">                // Проходим по всем строкам и ячейкам</w:t>
        <w:br/>
        <w:t xml:space="preserve">                rows.forEach(row =&gt; {</w:t>
        <w:br/>
        <w:t xml:space="preserve">                    Array.from(row.children).forEach((cell, index) =&gt; {</w:t>
        <w:br/>
        <w:t xml:space="preserve">                        tempDiv.textContent = cell.textContent.trim();</w:t>
        <w:br/>
        <w:t xml:space="preserve">                        const textWidth = tempDiv.offsetWidth;</w:t>
        <w:br/>
        <w:t xml:space="preserve">                        maxWidths[index] = Math.max(maxWidths[index], textWidth);</w:t>
        <w:br/>
        <w:t xml:space="preserve">                    });</w:t>
        <w:br/>
        <w:t xml:space="preserve">                });</w:t>
        <w:br/>
        <w:br/>
        <w:t xml:space="preserve">                // Удаляем временный элемент</w:t>
        <w:br/>
        <w:t xml:space="preserve">                document.body.removeChild(tempDiv);</w:t>
        <w:br/>
        <w:br/>
        <w:t xml:space="preserve">                // Логируем вычисленные ширины</w:t>
        <w:br/>
        <w:t xml:space="preserve">                console.log("Максимальные ширины столбцов (в пикселях):", maxWidths);</w:t>
        <w:br/>
        <w:br/>
        <w:t xml:space="preserve">                // Применяем максимальную ширину к каждому столбцу</w:t>
        <w:br/>
        <w:t xml:space="preserve">                for (let colIndex = 0; colIndex &lt; columnCount; colIndex++) {</w:t>
        <w:br/>
        <w:t xml:space="preserve">                    const cellsInColumn = table.querySelectorAll(`th:nth-child(${colIndex + 1}), td:nth-child(${colIndex + 1})`);</w:t>
        <w:br/>
        <w:t xml:space="preserve">                    cellsInColumn.forEach(cell =&gt; {</w:t>
        <w:br/>
        <w:t xml:space="preserve">                        cell.style.width = `${maxWidths[colIndex]}px`;</w:t>
        <w:br/>
        <w:t xml:space="preserve">                        cell.style.minWidth = `${maxWidths[colIndex]}px`;</w:t>
        <w:br/>
        <w:t xml:space="preserve">                    });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// Выполняем при загрузке DOM и при изменении размера окна</w:t>
        <w:br/>
        <w:t xml:space="preserve">        document.addEventListener('DOMContentLoaded', adjustColumnWidths);</w:t>
        <w:br/>
        <w:t xml:space="preserve">        window.addEventListener('resize', adjustColumnWidths);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C:/Users/Nurba/PycharmProjects/militarybase2\templates\import_excel.html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&lt;title&gt;Импорт сотрудников из Excel&lt;/title&gt;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&lt;h2&gt;Импорт сотрудников из Excel&lt;/h2&gt;</w:t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t xml:space="preserve">        &lt;form method="POST" enctype="multipart/form-data"&gt;</w:t>
        <w:br/>
        <w:t xml:space="preserve">            &lt;div class="mb-3"&gt;</w:t>
        <w:br/>
        <w:t xml:space="preserve">                &lt;label for="file" class="form-label"&gt;Выберите Excel-файл (.xls или .xlsx):&lt;/label&gt;</w:t>
        <w:br/>
        <w:t xml:space="preserve">                &lt;input type="file" name="file" id="file" class="form-control" accept=".xls,.xlsx" required&gt;</w:t>
        <w:br/>
        <w:t xml:space="preserve">            &lt;/div&gt;</w:t>
        <w:br/>
        <w:t xml:space="preserve">            &lt;button type="submit" class="btn btn-primary"&gt;Загрузить&lt;/button&gt;</w:t>
        <w:br/>
        <w:t xml:space="preserve">            &lt;a href="{{ url_for('index') }}" class="btn btn-secondary"&gt;Назад&lt;/a&gt;</w:t>
        <w:br/>
        <w:t xml:space="preserve">        &lt;/form&gt;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C:/Users/Nurba/PycharmProjects/militarybase2\templates\index.html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&lt;title&gt;Медицинский контроль&lt;/title&gt;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&lt;div class="header text-center mb-4"&gt;</w:t>
        <w:br/>
        <w:t xml:space="preserve">            &lt;h1&gt;Ұлттық Ұлан № 3656 әскери бөлімі&lt;/h1&gt;</w:t>
        <w:br/>
        <w:t xml:space="preserve">            &lt;h2&gt;Авиациялық қызметкерлердің денсаулық жағдайын медициналық бақылау&lt;/h2&gt;</w:t>
        <w:br/>
        <w:t xml:space="preserve">            &lt;h3&gt;№ 699 бұйрық, 05.09.2019ж МВД РК&lt;/h3&gt;</w:t>
        <w:br/>
        <w:t xml:space="preserve">        &lt;/div&gt;</w:t>
        <w:br/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br/>
        <w:t xml:space="preserve">        &lt;!-- Кнопки экспорта/импорта --&gt;</w:t>
        <w:br/>
        <w:t xml:space="preserve">        &lt;div class="btn-group mb-3"&gt;</w:t>
        <w:br/>
        <w:t xml:space="preserve">            &lt;a href="{{ url_for('add') }}" class="btn btn-primary"&gt;Добавить сотрудника&lt;/a&gt;</w:t>
        <w:br/>
        <w:t xml:space="preserve">            &lt;a href="{{ url_for('export_excel_xlsx') }}" class="btn btn-success"&gt;Экспорт .xlsx&lt;/a&gt;</w:t>
        <w:br/>
        <w:t xml:space="preserve">            &lt;a href="{{ url_for('export_excel_xls') }}" class="btn btn-success"&gt;Экспорт .xls&lt;/a&gt;</w:t>
        <w:br/>
        <w:t xml:space="preserve">            &lt;a href="{{ url_for('import_excel') }}" class="btn btn-info"&gt;Импорт Excel&lt;/a&gt;</w:t>
        <w:br/>
        <w:t xml:space="preserve">        &lt;/div&gt;</w:t>
        <w:br/>
        <w:br/>
        <w:t xml:space="preserve">        &lt;!-- Сортировка и поиск --&gt;</w:t>
        <w:br/>
        <w:t xml:space="preserve">        &lt;div class="sorting-controls mb-3"&gt;</w:t>
        <w:br/>
        <w:t xml:space="preserve">            &lt;select name="sort" onchange="location = this.value;" class="form-select me-2" style="width: auto;"&gt;</w:t>
        <w:br/>
        <w:t xml:space="preserve">                &lt;option value="{{ url_for('index', page=page, per_page=per_page, sort='fio_asc', search=request.args.get('search', '')) }}" {% if request.args.get('sort') == 'fio_asc' %}selected{% endif %}&gt;По алфавиту (А-Я)&lt;/option&gt;</w:t>
        <w:br/>
        <w:t xml:space="preserve">                &lt;option value="{{ url_for('index', page=page, per_page=per_page, sort='fio_desc', search=request.args.get('search', '')) }}" {% if request.args.get('sort') == 'fio_desc' %}selected{% endif %}&gt;По алфавиту (Я-А)&lt;/option&gt;</w:t>
        <w:br/>
        <w:t xml:space="preserve">                &lt;option value="{{ url_for('index', page=page, per_page=per_page, sort='deadline_asc', search=request.args.get('search', '')) }}" {% if request.args.get('sort', 'deadline_asc') == 'deadline_asc' %}selected{% endif %}&gt;По ближайшему сроку&lt;/option&gt;</w:t>
        <w:br/>
        <w:t xml:space="preserve">                &lt;option value="{{ url_for('index', page=page, per_page=per_page, sort='suspended', search=request.args.get('search', '')) }}" {% if request.args.get('sort') == 'suspended' %}selected{% endif %}&gt;Только отстраненные&lt;/option&gt;</w:t>
        <w:br/>
        <w:t xml:space="preserve">            &lt;/select&gt;</w:t>
        <w:br/>
        <w:t xml:space="preserve">            &lt;form method="GET" action="{{ url_for('index') }}" class="d-flex flex-grow-1"&gt;</w:t>
        <w:br/>
        <w:t xml:space="preserve">                &lt;input type="text" name="search" class="form-control me-2" placeholder="Поиск по ФИО" value="{{ request.args.get('search', '') }}"&gt;</w:t>
        <w:br/>
        <w:t xml:space="preserve">                &lt;input type="hidden" name="page" value="{{ page }}"&gt;</w:t>
        <w:br/>
        <w:t xml:space="preserve">                &lt;input type="hidden" name="per_page" value="{{ per_page }}"&gt;</w:t>
        <w:br/>
        <w:t xml:space="preserve">                &lt;input type="hidden" name="sort" value="{{ request.args.get('sort', 'deadline_asc') }}"&gt;</w:t>
        <w:br/>
        <w:t xml:space="preserve">                &lt;button type="submit" class="btn btn-secondary"&gt;Применить&lt;/button&gt;</w:t>
        <w:br/>
        <w:t xml:space="preserve">            &lt;/form&gt;</w:t>
        <w:br/>
        <w:t xml:space="preserve">        &lt;/div&gt;</w:t>
        <w:br/>
        <w:br/>
        <w:t xml:space="preserve">        &lt;!-- Таблица --&gt;</w:t>
        <w:br/>
        <w:t xml:space="preserve">        &lt;table class="table table-striped table-bordered"&gt;</w:t>
        <w:br/>
        <w:t xml:space="preserve">            &lt;thead class="table-dark"&gt;</w:t>
        <w:br/>
        <w:t xml:space="preserve">                &lt;tr&gt;</w:t>
        <w:br/>
        <w:t xml:space="preserve">                    &lt;th&gt;№&lt;/th&gt;</w:t>
        <w:br/>
        <w:t xml:space="preserve">                    &lt;th&gt;ФИО&lt;/th&gt;</w:t>
        <w:br/>
        <w:t xml:space="preserve">                    &lt;th&gt;Дата рождения&lt;/th&gt;</w:t>
        <w:br/>
        <w:t xml:space="preserve">                    &lt;th&gt;Должность&lt;/th&gt;</w:t>
        <w:br/>
        <w:t xml:space="preserve">                    &lt;th&gt;По приказу № 721&lt;/th&gt;</w:t>
        <w:br/>
        <w:t xml:space="preserve">                    &lt;th&gt;ВЛК&lt;/th&gt;</w:t>
        <w:br/>
        <w:t xml:space="preserve">                    &lt;th&gt;КМО&lt;/th&gt;</w:t>
        <w:br/>
        <w:t xml:space="preserve">                    &lt;th&gt;УМО&lt;/th&gt;</w:t>
        <w:br/>
        <w:t xml:space="preserve">                    &lt;th&gt;КМО2&lt;/th&gt;</w:t>
        <w:br/>
        <w:t xml:space="preserve">                    &lt;th&gt;Дней до осмотра&lt;/th&gt;</w:t>
        <w:br/>
        <w:t xml:space="preserve">                    &lt;th&gt;Состояние&lt;/th&gt;</w:t>
        <w:br/>
        <w:t xml:space="preserve">                    &lt;th&gt;Примечание&lt;/th&gt;</w:t>
        <w:br/>
        <w:t xml:space="preserve">                    &lt;th&gt;Действия&lt;/th&gt;</w:t>
        <w:br/>
        <w:t xml:space="preserve">                &lt;/tr&gt;</w:t>
        <w:br/>
        <w:t xml:space="preserve">            &lt;/thead&gt;</w:t>
        <w:br/>
        <w:t xml:space="preserve">            &lt;tbody&gt;</w:t>
        <w:br/>
        <w:t xml:space="preserve">                {% for item in employees_with_expiry %}</w:t>
        <w:br/>
        <w:t xml:space="preserve">                {% set employee = item.employee %}</w:t>
        <w:br/>
        <w:t xml:space="preserve">                {% set has_warning = item.min_days_left is not none and 0 &lt;= item.min_days_left &lt;= 30 %}</w:t>
        <w:br/>
        <w:t xml:space="preserve">                {% set has_expired = item.min_days_left is not none and item.min_days_left &lt; 0 %}</w:t>
        <w:br/>
        <w:t xml:space="preserve">                &lt;tr class="{% if has_expired %}table-danger{% elif has_warning %}table-warning{% endif %}"&gt;</w:t>
        <w:br/>
        <w:t xml:space="preserve">                    &lt;td&gt;{{ loop.index + (page - 1) * per_page }}&lt;/td&gt;</w:t>
        <w:br/>
        <w:t xml:space="preserve">                    &lt;td&gt;{{ employee.fio }}&lt;/td&gt;</w:t>
        <w:br/>
        <w:t xml:space="preserve">                    &lt;td&gt;{{ employee.birth_date.strftime('%Y-%m-%d') if employee.birth_date else '' }}&lt;/td&gt;</w:t>
        <w:br/>
        <w:t xml:space="preserve">                    &lt;td&gt;{{ employee.position }}&lt;/td&gt;</w:t>
        <w:br/>
        <w:t xml:space="preserve">                    &lt;td&gt;{{ employee.order_no }}&lt;/td&gt;</w:t>
        <w:br/>
        <w:t xml:space="preserve">                    &lt;td&gt;</w:t>
        <w:br/>
        <w:t xml:space="preserve">                        {% set vlk_exam = employee.examinations | selectattr('exam_type', 'equalto', 'ВЛК') | list | last %}</w:t>
        <w:br/>
        <w:t xml:space="preserve">                        {% if vlk_exam %}</w:t>
        <w:br/>
        <w:t xml:space="preserve">                            {{ vlk_exam.exam_date.strftime('%Y-%m-%d') }}</w:t>
        <w:br/>
        <w:t xml:space="preserve">                        {% elif item.vlk_forecast %}</w:t>
        <w:br/>
        <w:t xml:space="preserve">                            {{ item.vlk_forecast.strftime('%Y-%m-%d') }} (Прогноз)</w:t>
        <w:br/>
        <w:t xml:space="preserve">                        {% else %}</w:t>
        <w:br/>
        <w:t xml:space="preserve">                            -</w:t>
        <w:br/>
        <w:t xml:space="preserve">                        {% endif %}</w:t>
        <w:br/>
        <w:t xml:space="preserve">                    &lt;/td&gt;</w:t>
        <w:br/>
        <w:t xml:space="preserve">                    &lt;td&gt;</w:t>
        <w:br/>
        <w:t xml:space="preserve">                        {% set kmo_exam = employee.examinations | selectattr('exam_type', 'equalto', 'КМО') | list | last %}</w:t>
        <w:br/>
        <w:t xml:space="preserve">                        {% if kmo_exam %}</w:t>
        <w:br/>
        <w:t xml:space="preserve">                            {{ kmo_exam.exam_date.strftime('%Y-%m-%d') }}</w:t>
        <w:br/>
        <w:t xml:space="preserve">                        {% elif item.kmo_forecast %}</w:t>
        <w:br/>
        <w:t xml:space="preserve">                            {{ item.kmo_forecast.strftime('%Y-%m-%d') }} (Прогноз)</w:t>
        <w:br/>
        <w:t xml:space="preserve">                        {% else %}</w:t>
        <w:br/>
        <w:t xml:space="preserve">                            -</w:t>
        <w:br/>
        <w:t xml:space="preserve">                        {% endif %}</w:t>
        <w:br/>
        <w:t xml:space="preserve">                    &lt;/td&gt;</w:t>
        <w:br/>
        <w:t xml:space="preserve">                    &lt;td&gt;</w:t>
        <w:br/>
        <w:t xml:space="preserve">                        {% set umo_exam = employee.examinations | selectattr('exam_type', 'equalto', 'УМО') | list | last %}</w:t>
        <w:br/>
        <w:t xml:space="preserve">                        {% if umo_exam %}</w:t>
        <w:br/>
        <w:t xml:space="preserve">                            {{ umo_exam.exam_date.strftime('%Y-%m-%d') }}</w:t>
        <w:br/>
        <w:t xml:space="preserve">                        {% elif item.umo_forecast %}</w:t>
        <w:br/>
        <w:t xml:space="preserve">                            {{ item.umo_forecast.strftime('%Y-%m-%d') }} (Прогноз)</w:t>
        <w:br/>
        <w:t xml:space="preserve">                        {% else %}</w:t>
        <w:br/>
        <w:t xml:space="preserve">                            -</w:t>
        <w:br/>
        <w:t xml:space="preserve">                        {% endif %}</w:t>
        <w:br/>
        <w:t xml:space="preserve">                    &lt;/td&gt;</w:t>
        <w:br/>
        <w:t xml:space="preserve">                    &lt;td&gt;</w:t>
        <w:br/>
        <w:t xml:space="preserve">                        {% set kmo2_exam = employee.examinations | selectattr('exam_type', 'equalto', 'КМО2') | list | last %}</w:t>
        <w:br/>
        <w:t xml:space="preserve">                        {% if kmo2_exam %}</w:t>
        <w:br/>
        <w:t xml:space="preserve">                            {{ kmo2_exam.exam_date.strftime('%Y-%m-%d') }}</w:t>
        <w:br/>
        <w:t xml:space="preserve">                        {% elif item.kmo2_forecast %}</w:t>
        <w:br/>
        <w:t xml:space="preserve">                            {{ item.kmo2_forecast.strftime('%Y-%m-%d') }} (Прогноз)</w:t>
        <w:br/>
        <w:t xml:space="preserve">                        {% else %}</w:t>
        <w:br/>
        <w:t xml:space="preserve">                            -</w:t>
        <w:br/>
        <w:t xml:space="preserve">                        {% endif %}</w:t>
        <w:br/>
        <w:t xml:space="preserve">                    &lt;/td&gt;</w:t>
        <w:br/>
        <w:t xml:space="preserve">                    &lt;td&gt;</w:t>
        <w:br/>
        <w:t xml:space="preserve">                        {% if item.min_days_left is not none %}</w:t>
        <w:br/>
        <w:t xml:space="preserve">                            {{ item.nearest_exam }}:</w:t>
        <w:br/>
        <w:t xml:space="preserve">                            {% if item.min_days_left &lt; 0 %}</w:t>
        <w:br/>
        <w:t xml:space="preserve">                                Истёк срок ({{-item.min_days_left}} дней)</w:t>
        <w:br/>
        <w:t xml:space="preserve">                            {% elif item.min_days_left &lt;= 30 %}</w:t>
        <w:br/>
        <w:t xml:space="preserve">                                Менее месяца ({{ item.min_days_left }} дней)</w:t>
        <w:br/>
        <w:t xml:space="preserve">                            {% else %}</w:t>
        <w:br/>
        <w:t xml:space="preserve">                                {{ item.min_days_left }} дней</w:t>
        <w:br/>
        <w:t xml:space="preserve">                            {% endif %}</w:t>
        <w:br/>
        <w:t xml:space="preserve">                        {% else %}</w:t>
        <w:br/>
        <w:t xml:space="preserve">                            Нет данных</w:t>
        <w:br/>
        <w:t xml:space="preserve">                        {% endif %}</w:t>
        <w:br/>
        <w:t xml:space="preserve">                    &lt;/td&gt;</w:t>
        <w:br/>
        <w:t xml:space="preserve">                    &lt;td&gt;{{ employee.preflight_condition }}&lt;/td&gt;</w:t>
        <w:br/>
        <w:t xml:space="preserve">                    &lt;td&gt;{{ employee.note or '' }}&lt;/td&gt;</w:t>
        <w:br/>
        <w:t xml:space="preserve">                    &lt;td class="actions"&gt;</w:t>
        <w:br/>
        <w:t xml:space="preserve">                        &lt;a href="{{ url_for('history', id=employee.id) }}" class="btn btn-sm btn-info"&gt;История&lt;/a&gt;</w:t>
        <w:br/>
        <w:t xml:space="preserve">                        &lt;a href="{{ url_for('edit', id=employee.id) }}" class="btn btn-sm btn-warning"&gt;Редактировать&lt;/a&gt;</w:t>
        <w:br/>
        <w:t xml:space="preserve">                        &lt;a href="{{ url_for('delete', id=employee.id) }}" class="btn btn-sm btn-danger" onclick="return confirm('Вы уверены?')"&gt;Удалить&lt;/a&gt;</w:t>
        <w:br/>
        <w:t xml:space="preserve">                    &lt;/td&gt;</w:t>
        <w:br/>
        <w:t xml:space="preserve">                &lt;/tr&gt;</w:t>
        <w:br/>
        <w:t xml:space="preserve">                {% endfor %}</w:t>
        <w:br/>
        <w:t xml:space="preserve">            &lt;/tbody&gt;</w:t>
        <w:br/>
        <w:t xml:space="preserve">        &lt;/table&gt;</w:t>
        <w:br/>
        <w:br/>
        <w:t xml:space="preserve">        &lt;div class="d-flex justify-content-center mt-3"&gt;</w:t>
        <w:br/>
        <w:t xml:space="preserve">            &lt;nav&gt;</w:t>
        <w:br/>
        <w:t xml:space="preserve">                &lt;ul class="pagination"&gt;</w:t>
        <w:br/>
        <w:t xml:space="preserve">                    {% if page &gt; 1 %}</w:t>
        <w:br/>
        <w:t xml:space="preserve">                        &lt;li class="page-item"&gt;</w:t>
        <w:br/>
        <w:t xml:space="preserve">                            &lt;a class="page-link" href="{{ url_for('index', page=page-1, per_page=per_page, sort=request.args.get('sort'), search=request.args.get('search')) }}"&gt;Назад&lt;/a&gt;</w:t>
        <w:br/>
        <w:t xml:space="preserve">                        &lt;/li&gt;</w:t>
        <w:br/>
        <w:t xml:space="preserve">                    {% endif %}</w:t>
        <w:br/>
        <w:t xml:space="preserve">                    &lt;li class="page-item disabled"&gt;&lt;span class="page-link"&gt;Страница {{ page }} из {{ total_pages }}&lt;/span&gt;&lt;/li&gt;</w:t>
        <w:br/>
        <w:t xml:space="preserve">                    {% if page &lt; total_pages %}</w:t>
        <w:br/>
        <w:t xml:space="preserve">                        &lt;li class="page-item"&gt;</w:t>
        <w:br/>
        <w:t xml:space="preserve">                            &lt;a class="page-link" href="{{ url_for('index', page=page+1, per_page=per_page, sort=request.args.get('sort'), search=request.args.get('search')) }}"&gt;Вперед&lt;/a&gt;</w:t>
        <w:br/>
        <w:t xml:space="preserve">                        &lt;/li&gt;</w:t>
        <w:br/>
        <w:t xml:space="preserve">                    {% endif %}</w:t>
        <w:br/>
        <w:t xml:space="preserve">                &lt;/ul&gt;</w:t>
        <w:br/>
        <w:t xml:space="preserve">            &lt;/nav&gt;</w:t>
        <w:br/>
        <w:t xml:space="preserve">        &lt;/div&gt;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// Вычисляем ширину каждого столбца на основе самого длинного текста в этом столбце</w:t>
        <w:br/>
        <w:t xml:space="preserve">        function adjustColumnWidths() {</w:t>
        <w:br/>
        <w:t xml:space="preserve">            if (window.innerWidth &lt;= 768) { // Только для мобильных</w:t>
        <w:br/>
        <w:t xml:space="preserve">                console.log("Запуск adjustColumnWidths для мобильных устройств");</w:t>
        <w:br/>
        <w:br/>
        <w:t xml:space="preserve">                const table = document.querySelector('.table');</w:t>
        <w:br/>
        <w:t xml:space="preserve">                const rows = table.querySelectorAll('tr');</w:t>
        <w:br/>
        <w:t xml:space="preserve">                if (!rows.length) {</w:t>
        <w:br/>
        <w:t xml:space="preserve">                    console.log("Таблица пуста или не найдена");</w:t>
        <w:br/>
        <w:t xml:space="preserve">                    return;</w:t>
        <w:br/>
        <w:t xml:space="preserve">                }</w:t>
        <w:br/>
        <w:br/>
        <w:t xml:space="preserve">                const columnCount = rows[0].children.length; // Количество столбцов</w:t>
        <w:br/>
        <w:t xml:space="preserve">                const maxWidths = Array(columnCount).fill(0); // Массив для хранения максимальных ширин</w:t>
        <w:br/>
        <w:br/>
        <w:t xml:space="preserve">                // Создаём временный элемент для измерения ширины текста</w:t>
        <w:br/>
        <w:t xml:space="preserve">                const tempDiv = document.createElement('div');</w:t>
        <w:br/>
        <w:t xml:space="preserve">                tempDiv.style.position = 'absolute';</w:t>
        <w:br/>
        <w:t xml:space="preserve">                tempDiv.style.visibility = 'hidden';</w:t>
        <w:br/>
        <w:t xml:space="preserve">                tempDiv.style.whiteSpace = 'nowrap';</w:t>
        <w:br/>
        <w:t xml:space="preserve">                tempDiv.style.fontSize = '11px'; // Соответствует шрифту таблицы</w:t>
        <w:br/>
        <w:t xml:space="preserve">                tempDiv.style.padding = '4px'; // Учитываем padding</w:t>
        <w:br/>
        <w:t xml:space="preserve">                document.body.appendChild(tempDiv);</w:t>
        <w:br/>
        <w:br/>
        <w:t xml:space="preserve">                // Проходим по всем строкам и ячейкам</w:t>
        <w:br/>
        <w:t xml:space="preserve">                rows.forEach(row =&gt; {</w:t>
        <w:br/>
        <w:t xml:space="preserve">                    Array.from(row.children).forEach((cell, index) =&gt; {</w:t>
        <w:br/>
        <w:t xml:space="preserve">                        if (cell.classList.contains('actions')) {</w:t>
        <w:br/>
        <w:t xml:space="preserve">                            // Для столбца "Действия" измеряем ширину блока с кнопками</w:t>
        <w:br/>
        <w:t xml:space="preserve">                            const buttonsWidth = cell.scrollWidth; // Учитываем всю ширину содержимого</w:t>
        <w:br/>
        <w:t xml:space="preserve">                            maxWidths[index] = Math.max(maxWidths[index], buttonsWidth);</w:t>
        <w:br/>
        <w:t xml:space="preserve">                        } else {</w:t>
        <w:br/>
        <w:t xml:space="preserve">                            // Для остальных ячеек измеряем ширину текста</w:t>
        <w:br/>
        <w:t xml:space="preserve">                            tempDiv.textContent = cell.textContent.trim();</w:t>
        <w:br/>
        <w:t xml:space="preserve">                            const textWidth = tempDiv.offsetWidth;</w:t>
        <w:br/>
        <w:t xml:space="preserve">                            maxWidths[index] = Math.max(maxWidths[index], textWidth);</w:t>
        <w:br/>
        <w:t xml:space="preserve">                        }</w:t>
        <w:br/>
        <w:t xml:space="preserve">                    });</w:t>
        <w:br/>
        <w:t xml:space="preserve">                });</w:t>
        <w:br/>
        <w:br/>
        <w:t xml:space="preserve">                // Удаляем временный элемент</w:t>
        <w:br/>
        <w:t xml:space="preserve">                document.body.removeChild(tempDiv);</w:t>
        <w:br/>
        <w:br/>
        <w:t xml:space="preserve">                // Логируем вычисленные ширины</w:t>
        <w:br/>
        <w:t xml:space="preserve">                console.log("Максимальные ширины столбцов (в пикселях):", maxWidths);</w:t>
        <w:br/>
        <w:br/>
        <w:t xml:space="preserve">                // Применяем максимальную ширину к каждому столбцу</w:t>
        <w:br/>
        <w:t xml:space="preserve">                for (let colIndex = 0; colIndex &lt; columnCount; colIndex++) {</w:t>
        <w:br/>
        <w:t xml:space="preserve">                    const cellsInColumn = table.querySelectorAll(`th:nth-child(${colIndex + 1}), td:nth-child(${colIndex + 1})`);</w:t>
        <w:br/>
        <w:t xml:space="preserve">                    cellsInColumn.forEach(cell =&gt; {</w:t>
        <w:br/>
        <w:t xml:space="preserve">                        cell.style.width = `${maxWidths[colIndex]}px`;</w:t>
        <w:br/>
        <w:t xml:space="preserve">                        cell.style.minWidth = `${maxWidths[colIndex]}px`; // Устанавливаем минимальную ширину</w:t>
        <w:br/>
        <w:t xml:space="preserve">                    });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// Выполняем при загрузке страницы и при изменении размера окна</w:t>
        <w:br/>
        <w:t xml:space="preserve">        window.addEventListener('load', adjustColumnWidths);</w:t>
        <w:br/>
        <w:t xml:space="preserve">        window.addEventListener('resize', adjustColumnWidths);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C:/Users/Nurba/PycharmProjects/militarybase2\templates\login.html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&lt;title&gt;Вход - Медицинский контроль&lt;/title&gt;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 xml:space="preserve">    &lt;style&gt;</w:t>
        <w:br/>
        <w:t xml:space="preserve">        body {</w:t>
        <w:br/>
        <w:t xml:space="preserve">            background: linear-gradient(135deg, #1e3c72, #2a5298);</w:t>
        <w:br/>
        <w:t xml:space="preserve">            height: 100vh;</w:t>
        <w:br/>
        <w:t xml:space="preserve">            display: flex;</w:t>
        <w:br/>
        <w:t xml:space="preserve">            justify-content: center;</w:t>
        <w:br/>
        <w:t xml:space="preserve">            align-items: center;</w:t>
        <w:br/>
        <w:t xml:space="preserve">            font-family: 'Roboto', sans-serif;</w:t>
        <w:br/>
        <w:t xml:space="preserve">        }</w:t>
        <w:br/>
        <w:t xml:space="preserve">        .login-container {</w:t>
        <w:br/>
        <w:t xml:space="preserve">            background: white;</w:t>
        <w:br/>
        <w:t xml:space="preserve">            padding: 2rem;</w:t>
        <w:br/>
        <w:t xml:space="preserve">            border-radius: 15px;</w:t>
        <w:br/>
        <w:t xml:space="preserve">            box-shadow: 0 10px 30px rgba(0, 0, 0, 0.2);</w:t>
        <w:br/>
        <w:t xml:space="preserve">            width: 100%;</w:t>
        <w:br/>
        <w:t xml:space="preserve">            max-width: 400px;</w:t>
        <w:br/>
        <w:t xml:space="preserve">        }</w:t>
        <w:br/>
        <w:t xml:space="preserve">        .login-header {</w:t>
        <w:br/>
        <w:t xml:space="preserve">            text-align: center;</w:t>
        <w:br/>
        <w:t xml:space="preserve">            margin-bottom: 2rem;</w:t>
        <w:br/>
        <w:t xml:space="preserve">        }</w:t>
        <w:br/>
        <w:t xml:space="preserve">        .login-header h2 {</w:t>
        <w:br/>
        <w:t xml:space="preserve">            color: #343a40;</w:t>
        <w:br/>
        <w:t xml:space="preserve">            font-weight: 700;</w:t>
        <w:br/>
        <w:t xml:space="preserve">        }</w:t>
        <w:br/>
        <w:t xml:space="preserve">        .form-control {</w:t>
        <w:br/>
        <w:t xml:space="preserve">            border-radius: 8px;</w:t>
        <w:br/>
        <w:t xml:space="preserve">            padding: 0.75rem;</w:t>
        <w:br/>
        <w:t xml:space="preserve">        }</w:t>
        <w:br/>
        <w:t xml:space="preserve">        .btn-primary {</w:t>
        <w:br/>
        <w:t xml:space="preserve">            background-color: #2a5298;</w:t>
        <w:br/>
        <w:t xml:space="preserve">            border: none;</w:t>
        <w:br/>
        <w:t xml:space="preserve">            padding: 0.75rem;</w:t>
        <w:br/>
        <w:t xml:space="preserve">            border-radius: 8px;</w:t>
        <w:br/>
        <w:t xml:space="preserve">            width: 100%;</w:t>
        <w:br/>
        <w:t xml:space="preserve">            font-weight: 600;</w:t>
        <w:br/>
        <w:t xml:space="preserve">            transition: background-color 0.3s;</w:t>
        <w:br/>
        <w:t xml:space="preserve">        }</w:t>
        <w:br/>
        <w:t xml:space="preserve">        .btn-primary:hover {</w:t>
        <w:br/>
        <w:t xml:space="preserve">            background-color: #1e3c72;</w:t>
        <w:br/>
        <w:t xml:space="preserve">        }</w:t>
        <w:br/>
        <w:t xml:space="preserve">        .alert {</w:t>
        <w:br/>
        <w:t xml:space="preserve">            border-radius: 8px;</w:t>
        <w:br/>
        <w:t xml:space="preserve">            margin-bottom: 1rem;</w:t>
        <w:br/>
        <w:t xml:space="preserve">        }</w:t>
        <w:br/>
        <w:t xml:space="preserve">    &lt;/style&gt;</w:t>
        <w:br/>
        <w:t>&lt;/head&gt;</w:t>
        <w:br/>
        <w:t>&lt;body&gt;</w:t>
        <w:br/>
        <w:t xml:space="preserve">    &lt;div class="login-container"&gt;</w:t>
        <w:br/>
        <w:t xml:space="preserve">        &lt;div class="login-header"&gt;</w:t>
        <w:br/>
        <w:t xml:space="preserve">            &lt;h2&gt;Вход в систему&lt;/h2&gt;</w:t>
        <w:br/>
        <w:t xml:space="preserve">            &lt;p class="text-muted"&gt;Медицинский контроль сотрудников&lt;/p&gt;</w:t>
        <w:br/>
        <w:t xml:space="preserve">        &lt;/div&gt;</w:t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t xml:space="preserve">        &lt;form method="POST"&gt;</w:t>
        <w:br/>
        <w:t xml:space="preserve">            &lt;div class="mb-3"&gt;</w:t>
        <w:br/>
        <w:t xml:space="preserve">                &lt;label for="username" class="form-label fw-bold"&gt;Имя пользователя&lt;/label&gt;</w:t>
        <w:br/>
        <w:t xml:space="preserve">                &lt;input type="text" name="username" id="username" class="form-control" placeholder="Введите логин" required&gt;</w:t>
        <w:br/>
        <w:t xml:space="preserve">            &lt;/div&gt;</w:t>
        <w:br/>
        <w:t xml:space="preserve">            &lt;div class="mb-4"&gt;</w:t>
        <w:br/>
        <w:t xml:space="preserve">                &lt;label for="password" class="form-label fw-bold"&gt;Пароль&lt;/label&gt;</w:t>
        <w:br/>
        <w:t xml:space="preserve">                &lt;input type="password" name="password" id="password" class="form-control" placeholder="Введите пароль" required&gt;</w:t>
        <w:br/>
        <w:t xml:space="preserve">            &lt;/div&gt;</w:t>
        <w:br/>
        <w:t xml:space="preserve">            &lt;button type="submit" class="btn btn-primary"&gt;Войти&lt;/button&gt;</w:t>
        <w:br/>
        <w:t xml:space="preserve">        &lt;/form&gt;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