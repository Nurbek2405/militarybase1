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C:/Users/Nurba/PycharmProjects/militarybase2\app.py</w:t>
      </w:r>
    </w:p>
    <w:p>
      <w:pPr>
        <w:pStyle w:val="Code"/>
      </w:pPr>
      <w:r>
        <w:t>from flask import Flask</w:t>
        <w:br/>
        <w:t>from pyngrok import ngrok</w:t>
        <w:br/>
        <w:t>import os</w:t>
        <w:br/>
        <w:t>from flask_sqlalchemy import SQLAlchemy</w:t>
        <w:br/>
        <w:t>from routes import register_routes</w:t>
        <w:br/>
        <w:t>from datetime import datetime, timedelta</w:t>
        <w:br/>
        <w:br/>
        <w:t>app = Flask(__name__)</w:t>
        <w:br/>
        <w:br/>
        <w:t>app.config['SECRET_KEY'] = os.getenv('SECRET_KEY', 'a1b2c3d4e5f6g7h8i9j0k1l2m3n4o5p6')</w:t>
        <w:br/>
        <w:t>base_dir = os.path.abspath(os.path.dirname(__file__))</w:t>
        <w:br/>
        <w:t>instance_path = os.path.join(base_dir, 'instance')</w:t>
        <w:br/>
        <w:t>os.makedirs(instance_path, exist_ok=True)</w:t>
        <w:br/>
        <w:t>app.config['SQLALCHEMY_DATABASE_URI'] = 'sqlite:///' + os.path.join(instance_path, 'medical_db.sqlite')</w:t>
        <w:br/>
        <w:t>app.config['SQLALCHEMY_TRACK_MODIFICATIONS'] = False</w:t>
        <w:br/>
        <w:br/>
        <w:t>db = SQLAlchemy(app)</w:t>
        <w:br/>
        <w:br/>
        <w:t># Определяем модели прямо здесь, чтобы избежать циклического импорта</w:t>
        <w:br/>
        <w:t>PREFLIGHT_CONDITIONS = ['Допущен', 'Отстранен']</w:t>
        <w:br/>
        <w:t>EXAM_TYPES = ['ВЛК', 'КМО', 'УМО', 'КМО2']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br/>
        <w:t>register_routes(app)  # Регистрация маршрутов после определения моделей</w:t>
        <w:br/>
        <w:br/>
        <w:t>with app.app_context():</w:t>
        <w:br/>
        <w:t xml:space="preserve">    db.create_all()</w:t>
        <w:br/>
        <w:br/>
        <w:t>if os.getenv('FLASK_RUN_PORT') == '5000':</w:t>
        <w:br/>
        <w:t xml:space="preserve">    port = 5000</w:t>
        <w:br/>
        <w:t xml:space="preserve">    public_url = ngrok.connect(port).public_url</w:t>
        <w:br/>
        <w:t xml:space="preserve">    print(f"Ngrok tunnel: {public_url}")</w:t>
        <w:br/>
        <w:t>else:</w:t>
        <w:br/>
        <w:t xml:space="preserve">    port = int(os.getenv('FLASK_RUN_PORT', 5000))</w:t>
        <w:br/>
        <w:br/>
        <w:t>if __name__ == '__main__':</w:t>
        <w:br/>
        <w:t xml:space="preserve">    app.run(debug=True, host='0.0.0.0', port=port)</w:t>
      </w:r>
    </w:p>
    <w:p>
      <w:r>
        <w:br w:type="page"/>
      </w:r>
    </w:p>
    <w:p>
      <w:pPr>
        <w:pStyle w:val="Heading2"/>
      </w:pPr>
      <w:r>
        <w:t>Файл: C:/Users/Nurba/PycharmProjects/militarybase2\docker-compose.yml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</w:r>
    </w:p>
    <w:p>
      <w:r>
        <w:br w:type="page"/>
      </w:r>
    </w:p>
    <w:p>
      <w:pPr>
        <w:pStyle w:val="Heading2"/>
      </w:pPr>
      <w:r>
        <w:t>Файл: C:/Users/Nurba/PycharmProjects/militarybase2\Dockerfile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"app.py"]</w:t>
      </w:r>
    </w:p>
    <w:p>
      <w:r>
        <w:br w:type="page"/>
      </w:r>
    </w:p>
    <w:p>
      <w:pPr>
        <w:pStyle w:val="Heading2"/>
      </w:pPr>
      <w:r>
        <w:t>Файл: C:/Users/Nurba/PycharmProjects/militarybase2\export_to_word.py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"C:/Users/Nurba/PycharmProjects/militarybase2"    # на работе папка</w:t>
        <w:br/>
        <w:t>#folder_path =  "C:/Users/User/PycharmProjects/militarybase2"  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C:/Users/Nurba/PycharmProjects/militarybase2\migrate.py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</w:t>
        <w:br/>
        <w:t>db_path = os.path.join('instance',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Добавляем столбец note</w:t>
        <w:br/>
        <w:t>cursor.execute("ALTER TABLE employee ADD COLUMN note VARCHAR(200)")</w:t>
        <w:br/>
        <w:br/>
        <w:t># Сохраняем изменения</w:t>
        <w:br/>
        <w:t>conn.commit()</w:t>
        <w:br/>
        <w:t>conn.close()</w:t>
        <w:br/>
        <w:br/>
        <w:t>print("Столбец 'note' успешно добавлен в таблицу 'employee'!")</w:t>
      </w:r>
    </w:p>
    <w:p>
      <w:r>
        <w:br w:type="page"/>
      </w:r>
    </w:p>
    <w:p>
      <w:pPr>
        <w:pStyle w:val="Heading2"/>
      </w:pPr>
      <w:r>
        <w:t>Файл: C:/Users/Nurba/PycharmProjects/militarybase2\models.py</w:t>
      </w:r>
    </w:p>
    <w:p>
      <w:pPr>
        <w:pStyle w:val="Code"/>
      </w:pPr>
      <w:r>
        <w:t>from datetime import datetime, timedelta</w:t>
        <w:br/>
        <w:br/>
        <w:t>def process_employee_form(form):</w:t>
        <w:br/>
        <w:t xml:space="preserve">    from app import PREFLIGHT_CONDITIONS, EXAM_TYPES  # Импортируем внутри функции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from app import EXAM_TYPES  # Импортируем внутри функции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nearest_exam = None</w:t>
        <w:br/>
        <w:t xml:space="preserve">    min_days_left = float('inf')</w:t>
        <w:br/>
        <w:br/>
        <w:t xml:space="preserve">    # Находим последнюю дату для каждого типа осмотра</w:t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# Рассчитываем сроки на основе последнего ВЛК или индивидуально, если ВЛК нет</w:t>
        <w:br/>
        <w:t xml:space="preserve">    if vlk_date:</w:t>
        <w:br/>
        <w:t xml:space="preserve">        expiry_dates['ВЛК'] = vlk_date + timedelta(days=365)  # 365 дней от ВЛК</w:t>
        <w:br/>
        <w:t xml:space="preserve">        expiry_dates['КМО'] = vlk_date + timedelta(days=90)   # 90 дней от ВЛК</w:t>
        <w:br/>
        <w:t xml:space="preserve">        expiry_dates['УМО'] = vlk_date + timedelta(days=180)  # 180 дней от ВЛК</w:t>
        <w:br/>
        <w:t xml:space="preserve">        expiry_dates['КМО2'] = vlk_date + timedelta(days=270) # 270 дней от ВЛК</w:t>
        <w:br/>
        <w:t xml:space="preserve">    else:</w:t>
        <w:br/>
        <w:t xml:space="preserve">        for exam_type in EXAM_TYPES:</w:t>
        <w:br/>
        <w:t xml:space="preserve">            if latest_exam_dates[exam_type]:</w:t>
        <w:br/>
        <w:t xml:space="preserve">                expiry_dates[exam_type] = latest_exam_dates[exam_type] + timedelta(days=365)</w:t>
        <w:br/>
        <w:br/>
        <w:t xml:space="preserve">    # Рассчитываем дни до окончания для каждого типа осмотра</w:t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# Обновляем состояние сотрудника</w:t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C:/Users/Nurba/PycharmProjects/militarybase2\ngrok.yml</w:t>
      </w:r>
    </w:p>
    <w:p>
      <w:pPr>
        <w:pStyle w:val="Code"/>
      </w:pPr>
      <w:r>
        <w:t>version: "3"</w:t>
        <w:br/>
        <w:t>agent:</w:t>
        <w:br/>
        <w:t xml:space="preserve">    authtoken: 2uQzRigttgjHqKzLtfrRlLn9yAs_6Y2yEAK2h7kESLXANCasR</w:t>
        <w:br/>
      </w:r>
    </w:p>
    <w:p>
      <w:r>
        <w:br w:type="page"/>
      </w:r>
    </w:p>
    <w:p>
      <w:pPr>
        <w:pStyle w:val="Heading2"/>
      </w:pPr>
      <w:r>
        <w:t>Файл: C:/Users/Nurba/PycharmProjects/militarybase2\process_employee_form.py</w:t>
      </w:r>
    </w:p>
    <w:p>
      <w:pPr>
        <w:pStyle w:val="Code"/>
      </w:pPr>
      <w:r>
        <w:t>from datetime import datetime</w:t>
        <w:br/>
        <w:t>def process_employee_form(form):</w:t>
        <w:br/>
        <w:t xml:space="preserve">    return {</w:t>
        <w:br/>
        <w:t xml:space="preserve">        'fio': form['fio'],</w:t>
        <w:br/>
        <w:t xml:space="preserve">        'birth_date': datetime.strptime(form['birth_date'], '%Y-%m-%d'),</w:t>
        <w:br/>
        <w:t xml:space="preserve">        'position': form['position'],</w:t>
        <w:br/>
        <w:t xml:space="preserve">        'order_no': form['order_no'],</w:t>
        <w:br/>
        <w:t xml:space="preserve">        'vlk_date': datetime.strptime(form['vlk_date'], '%Y-%m-%d') if form['vlk_date'] else None,</w:t>
        <w:br/>
        <w:t xml:space="preserve">        'vlk_diagnosis': form['vlk_diagnosis'],</w:t>
        <w:br/>
        <w:t xml:space="preserve">        'kmo_date': datetime.strptime(form['kmo_date'], '%Y-%m-%d') if form['kmo_date'] else None,</w:t>
        <w:br/>
        <w:t xml:space="preserve">        'kmo_diagnosis': form['kmo_diagnosis'],</w:t>
        <w:br/>
        <w:t xml:space="preserve">        'umo_date': datetime.strptime(form['umo_date'], '%Y-%m-%d') if form['umo_date'] else None,</w:t>
        <w:br/>
        <w:t xml:space="preserve">        'umo_diagnosis': form['umo_diagnosis'],</w:t>
        <w:br/>
        <w:t xml:space="preserve">        'kmo2_date': datetime.strptime(form['kmo2_date'], '%Y-%m-%d') if form['kmo2_date'] else None,</w:t>
        <w:br/>
        <w:t xml:space="preserve">        'kmo2_diagnosis': form['kmo2_diagnosis'],</w:t>
        <w:br/>
        <w:t xml:space="preserve">        'preflight_condition': form['preflight_condition']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C:/Users/Nurba/PycharmProjects/militarybase2\routes.py</w:t>
      </w:r>
    </w:p>
    <w:p>
      <w:pPr>
        <w:pStyle w:val="Code"/>
      </w:pPr>
      <w:r>
        <w:t>from flask import render_template, request, redirect, url_for, flash, send_file</w:t>
        <w:br/>
        <w:t>from models import process_employee_form, calculate_expiry</w:t>
        <w:br/>
        <w:t>from datetime import datetime, timedelta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br/>
        <w:t>def register_routes(app):</w:t>
        <w:br/>
        <w:t xml:space="preserve">    from app import db, Employee, Examination, PREFLIGHT_CONDITIONS</w:t>
        <w:br/>
        <w:br/>
        <w:t xml:space="preserve">    @app.route('/')</w:t>
        <w:br/>
        <w:t xml:space="preserve">    def index():</w:t>
        <w:br/>
        <w:t xml:space="preserve">        page = request.args.get('page', 1, type=int)</w:t>
        <w:br/>
        <w:t xml:space="preserve">        per_page = request.args.get('per_page', 20, type=int)</w:t>
        <w:br/>
        <w:t xml:space="preserve">        sort = request.args.get('sort', 'deadline_asc')</w:t>
        <w:br/>
        <w:t xml:space="preserve">        search = request.args.get('search', '')</w:t>
        <w:br/>
        <w:br/>
        <w:t xml:space="preserve">        query = Employee.query</w:t>
        <w:br/>
        <w:t xml:space="preserve">        if search:</w:t>
        <w:br/>
        <w:t xml:space="preserve">            query = query.filter(Employee.fio.ilike(f'%{search}%'))</w:t>
        <w:br/>
        <w:br/>
        <w:t xml:space="preserve">        if sort == 'fio_asc':</w:t>
        <w:br/>
        <w:t xml:space="preserve">            query = query.order_by(Employee.fio.asc())</w:t>
        <w:br/>
        <w:t xml:space="preserve">        elif sort == 'fio_desc':</w:t>
        <w:br/>
        <w:t xml:space="preserve">            query = query.order_by(Employee.fio.desc())</w:t>
        <w:br/>
        <w:t xml:space="preserve">        elif sort == 'suspended':</w:t>
        <w:br/>
        <w:t xml:space="preserve">            query = query.filter(Employee.preflight_condition == 'Отстранен')</w:t>
        <w:br/>
        <w:t xml:space="preserve">        elif sort == 'deadline_asc':</w:t>
        <w:br/>
        <w:t xml:space="preserve">            pass</w:t>
        <w:br/>
        <w:br/>
        <w:t xml:space="preserve">        pagination = query.paginate(page=page, per_page=per_page, error_out=False)</w:t>
        <w:br/>
        <w:t xml:space="preserve">        employees = pagination.items</w:t>
        <w:br/>
        <w:t xml:space="preserve">        total_pages = pagination.pages</w:t>
        <w:br/>
        <w:br/>
        <w:t xml:space="preserve">        if not employees and not Employee.query.filter_by(fio="Тестовый Сотрудник").first():</w:t>
        <w:br/>
        <w:t xml:space="preserve">            test_employee = Employee(</w:t>
        <w:br/>
        <w:t xml:space="preserve">                fio="Тестовый Сотрудник",</w:t>
        <w:br/>
        <w:t xml:space="preserve">                birth_date=datetime.now().date() - timedelta(days=365 * 30),</w:t>
        <w:br/>
        <w:t xml:space="preserve">                position="Пилот",</w:t>
        <w:br/>
        <w:t xml:space="preserve">                order_no="721",</w:t>
        <w:br/>
        <w:t xml:space="preserve">                preflight_condition="Допущен",</w:t>
        <w:br/>
        <w:t xml:space="preserve">                note="Тест подсветки"</w:t>
        <w:br/>
        <w:t xml:space="preserve">            )</w:t>
        <w:br/>
        <w:t xml:space="preserve">            db.session.add(test_employee)</w:t>
        <w:br/>
        <w:t xml:space="preserve">            db.session.commit()</w:t>
        <w:br/>
        <w:t xml:space="preserve">            for exam in [</w:t>
        <w:br/>
        <w:t xml:space="preserve">                {'exam_type': 'ВЛК', 'exam_date': datetime.now().date() - timedelta(days=365), 'diagnosis': 'Годен'},</w:t>
        <w:br/>
        <w:t xml:space="preserve">                {'exam_type': 'КМО', 'exam_date': datetime.now().date() - timedelta(days=85), 'diagnosis': 'Годен'},</w:t>
        <w:br/>
        <w:t xml:space="preserve">                {'exam_type': 'УМО', 'exam_date': datetime.now().date() - timedelta(days=60), 'diagnosis': 'Годен'}</w:t>
        <w:br/>
        <w:t xml:space="preserve">            ]:</w:t>
        <w:br/>
        <w:t xml:space="preserve">                db.session.add(Examination(employee_id=test_employee.id, **exam))</w:t>
        <w:br/>
        <w:t xml:space="preserve">            db.session.commit()</w:t>
        <w:br/>
        <w:t xml:space="preserve">            employees = [test_employee]</w:t>
        <w:br/>
        <w:br/>
        <w:t xml:space="preserve">        employees_with_expiry = []</w:t>
        <w:br/>
        <w:t xml:space="preserve">        for emp in employees:</w:t>
        <w:br/>
        <w:t xml:space="preserve">            db.session.refresh(emp)  # Синхронизируем объект с базой</w:t>
        <w:br/>
        <w:t xml:space="preserve">            employees_with_expiry.append(calculate_expiry(emp))</w:t>
        <w:br/>
        <w:br/>
        <w:t xml:space="preserve">        for emp in employees_with_expiry:</w:t>
        <w:br/>
        <w:t xml:space="preserve">            db.session.add(emp['employee'])</w:t>
        <w:br/>
        <w:t xml:space="preserve">        db.session.commit()</w:t>
        <w:br/>
        <w:br/>
        <w:t xml:space="preserve">        if sort == 'deadline_asc':</w:t>
        <w:br/>
        <w:t xml:space="preserve">            employees_with_expiry.sort(</w:t>
        <w:br/>
        <w:t xml:space="preserve">                key=lambda x: x['min_days_left'] if x['min_days_left'] is not None else float('inf'),</w:t>
        <w:br/>
        <w:t xml:space="preserve">                reverse=True)</w:t>
        <w:br/>
        <w:br/>
        <w:t xml:space="preserve">        return render_template(</w:t>
        <w:br/>
        <w:t xml:space="preserve">            'index.html',</w:t>
        <w:br/>
        <w:t xml:space="preserve">            employees_with_expiry=employees_with_expiry,</w:t>
        <w:br/>
        <w:t xml:space="preserve">            page=page,</w:t>
        <w:br/>
        <w:t xml:space="preserve">            per_page=per_page,</w:t>
        <w:br/>
        <w:t xml:space="preserve">            total_pages=total_pages,</w:t>
        <w:br/>
        <w:t xml:space="preserve">            datetime=datetime,</w:t>
        <w:br/>
        <w:t xml:space="preserve">            preflight_conditions=PREFLIGHT_CONDITIONS</w:t>
        <w:br/>
        <w:t xml:space="preserve">        )</w:t>
        <w:br/>
        <w:br/>
        <w:t xml:space="preserve">    @app.route('/add', methods=['GET', 'POST'])</w:t>
        <w:br/>
        <w:t xml:space="preserve">    def add():</w:t>
        <w:br/>
        <w:t xml:space="preserve">        if request.method == 'POST':</w:t>
        <w:br/>
        <w:t xml:space="preserve">            try:</w:t>
        <w:br/>
        <w:t xml:space="preserve">                employee_data, examinations = process_employee_form(request.form)</w:t>
        <w:br/>
        <w:t xml:space="preserve">                if not all([employee_data['fio'], employee_data['birth_date'], employee_data['position'],</w:t>
        <w:br/>
        <w:t xml:space="preserve">                            employee_data['order_no']]):</w:t>
        <w:br/>
        <w:t xml:space="preserve">                    flash('Поля ФИО, дата рождения, должность и "По приказу № 721" обязательны!', 'danger')</w:t>
        <w:br/>
        <w:t xml:space="preserve">                    return redirect(url_for('add'))</w:t>
        <w:br/>
        <w:br/>
        <w:t xml:space="preserve">                existing_employee = Employee.query.filter_by(fio=employee_data['fio']).first()</w:t>
        <w:br/>
        <w:t xml:space="preserve">                if existing_employee:</w:t>
        <w:br/>
        <w:t xml:space="preserve">                    flash(f'Сотрудник с ФИО "{employee_data["fio"]}" уже существует!', 'danger')</w:t>
        <w:br/>
        <w:t xml:space="preserve">                    return redirect(url_for('add'))</w:t>
        <w:br/>
        <w:br/>
        <w:t xml:space="preserve">                employee = Employee(**employee_data)</w:t>
        <w:br/>
        <w:t xml:space="preserve">                db.session.add(employee)</w:t>
        <w:br/>
        <w:t xml:space="preserve">                db.session.flush()  # Получаем ID сотрудника</w:t>
        <w:br/>
        <w:br/>
        <w:t xml:space="preserve">                for exam in examinations:</w:t>
        <w:br/>
        <w:t xml:space="preserve">                    db.session.add(Examination(employee_id=employee.id, **exam))</w:t>
        <w:br/>
        <w:br/>
        <w:t xml:space="preserve">                expiry_data = calculate_expiry(employee)</w:t>
        <w:br/>
        <w:t xml:space="preserve">                employee.preflight_condition = expiry_data['employee'].preflight_condition</w:t>
        <w:br/>
        <w:br/>
        <w:t xml:space="preserve">                db.session.commit()</w:t>
        <w:br/>
        <w:t xml:space="preserve">                flash('Сотрудник успешно добавлен!', 'success')</w:t>
        <w:br/>
        <w:t xml:space="preserve">                return redirect(url_for('index'))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добавления сотрудника: {str(e)}", 'danger')</w:t>
        <w:br/>
        <w:t xml:space="preserve">                return redirect(url_for('add'))</w:t>
        <w:br/>
        <w:br/>
        <w:t xml:space="preserve">        return render_template('add.html', preflight_conditions=PREFLIGHT_CONDITIONS)</w:t>
        <w:br/>
        <w:br/>
        <w:t xml:space="preserve">    @app.route('/edit/&lt;int:id&gt;', methods=['GET', 'POST'])</w:t>
        <w:br/>
        <w:t xml:space="preserve">    def edit(id):</w:t>
        <w:br/>
        <w:t xml:space="preserve">        employee = Employee.query.get_or_404(id)</w:t>
        <w:br/>
        <w:t xml:space="preserve">        if request.method == 'POST':</w:t>
        <w:br/>
        <w:t xml:space="preserve">            try:</w:t>
        <w:br/>
        <w:t xml:space="preserve">                employee_data, examinations = process_employee_form(request.form)</w:t>
        <w:br/>
        <w:t xml:space="preserve">                if not all([employee_data['fio'], employee_data['birth_date'], employee_data['position'],</w:t>
        <w:br/>
        <w:t xml:space="preserve">                            employee_data['order_no']]):</w:t>
        <w:br/>
        <w:t xml:space="preserve">                    flash('Поля ФИО, дата рождения, должность и "По приказу № 721" обязательны!', 'danger')</w:t>
        <w:br/>
        <w:t xml:space="preserve">                    return redirect(url_for('edit', id=id))</w:t>
        <w:br/>
        <w:br/>
        <w:t xml:space="preserve">                existing_employee = Employee.query.filter(Employee.fio == employee_data['fio'],</w:t>
        <w:br/>
        <w:t xml:space="preserve">                                                          Employee.id != id).first()</w:t>
        <w:br/>
        <w:t xml:space="preserve">                if existing_employee:</w:t>
        <w:br/>
        <w:t xml:space="preserve">                    flash(f'Сотрудник с ФИО "{employee_data["fio"]}" уже существует!', 'danger')</w:t>
        <w:br/>
        <w:t xml:space="preserve">                    return redirect(url_for('edit', id=id))</w:t>
        <w:br/>
        <w:br/>
        <w:t xml:space="preserve">                # Обновляем данные сотрудника</w:t>
        <w:br/>
        <w:t xml:space="preserve">                for key, value in employee_data.items():</w:t>
        <w:br/>
        <w:t xml:space="preserve">                    setattr(employee, key, value)</w:t>
        <w:br/>
        <w:t xml:space="preserve">                Examination.query.filter_by(employee_id=id).delete()  # Удаляем старые осмотры</w:t>
        <w:br/>
        <w:t xml:space="preserve">                for exam in examinations:</w:t>
        <w:br/>
        <w:t xml:space="preserve">                    db.session.add(Examination(employee_id=id, **exam))</w:t>
        <w:br/>
        <w:br/>
        <w:t xml:space="preserve">                # Пересчитываем сроки и состояние</w:t>
        <w:br/>
        <w:t xml:space="preserve">                expiry_data = calculate_expiry(employee)</w:t>
        <w:br/>
        <w:t xml:space="preserve">                employee.preflight_condition = expiry_data['employee'].preflight_condition</w:t>
        <w:br/>
        <w:br/>
        <w:t xml:space="preserve">                db.session.commit()</w:t>
        <w:br/>
        <w:t xml:space="preserve">                flash('Данные сотрудника успешно обновлены!', 'success')</w:t>
        <w:br/>
        <w:t xml:space="preserve">                return redirect(url_for('index'))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обновления данных: {str(e)}", 'danger')</w:t>
        <w:br/>
        <w:t xml:space="preserve">                return redirect(url_for('edit', id=id))</w:t>
        <w:br/>
        <w:br/>
        <w:t xml:space="preserve">        examinations = Examination.query.filter_by(employee_id=id).all()</w:t>
        <w:br/>
        <w:t xml:space="preserve">        return render_template('edit.html', employee=employee, examinations=examinations,</w:t>
        <w:br/>
        <w:t xml:space="preserve">                               preflight_conditions=PREFLIGHT_CONDITIONS)</w:t>
        <w:br/>
        <w:br/>
        <w:t xml:space="preserve">    @app.route('/history/&lt;int:id&gt;')</w:t>
        <w:br/>
        <w:t xml:space="preserve">    def history(id):</w:t>
        <w:br/>
        <w:t xml:space="preserve">        employee = Employee.query.get_or_404(id)</w:t>
        <w:br/>
        <w:t xml:space="preserve">        examinations = Examination.query.filter_by(employee_id=id).order_by(Examination.exam_date.asc()).all()</w:t>
        <w:br/>
        <w:t xml:space="preserve">        return render_template('history.html', employee=employee, examinations=examinations)</w:t>
        <w:br/>
        <w:br/>
        <w:t xml:space="preserve">    @app.route('/delete/&lt;int:id&gt;')</w:t>
        <w:br/>
        <w:t xml:space="preserve">    def delete(id):</w:t>
        <w:br/>
        <w:t xml:space="preserve">        employee = Employee.query.get_or_404(id)</w:t>
        <w:br/>
        <w:t xml:space="preserve">        try:</w:t>
        <w:br/>
        <w:t xml:space="preserve">            db.session.delete(employee)</w:t>
        <w:br/>
        <w:t xml:space="preserve">            db.session.commit()</w:t>
        <w:br/>
        <w:t xml:space="preserve">            flash('Сотрудник успешно удален!', 'success')</w:t>
        <w:br/>
        <w:t xml:space="preserve">        except Exception as e:</w:t>
        <w:br/>
        <w:t xml:space="preserve">            flash(f"Ошибка удаления сотрудника: {str(e)}", 'danger')</w:t>
        <w:br/>
        <w:t xml:space="preserve">        return redirect(url_for('index'))</w:t>
        <w:br/>
        <w:br/>
        <w:t xml:space="preserve">    @app.route('/export_excel_xlsx')</w:t>
        <w:br/>
        <w:t xml:space="preserve">    def export_excel_xlsx():</w:t>
        <w:br/>
        <w:t xml:space="preserve">        employees = Employee.query.all()</w:t>
        <w:br/>
        <w:t xml:space="preserve">        wb = Workbook()</w:t>
        <w:br/>
        <w:t xml:space="preserve">        ws = wb.active</w:t>
        <w:br/>
        <w:t xml:space="preserve">        ws.title = "Сотрудники"</w:t>
        <w:br/>
        <w:br/>
        <w:t xml:space="preserve">        headers = [</w:t>
        <w:br/>
        <w:t xml:space="preserve">            'ID', 'ФИО', 'Дата рождения', 'Должность', 'По приказу № 721', 'Состояние', 'Примечание',</w:t>
        <w:br/>
        <w:t xml:space="preserve">            'ВЛК дата', 'ВЛК диагноз', 'КМО дата', 'КМО диагноз', 'УМО дата', 'УМО диагноз',</w:t>
        <w:br/>
        <w:t xml:space="preserve">            'КМО2 дата', 'КМО2 диагноз'</w:t>
        <w:br/>
        <w:t xml:space="preserve">        ]</w:t>
        <w:br/>
        <w:t xml:space="preserve">        ws.append(headers)</w:t>
        <w:br/>
        <w:br/>
        <w:t xml:space="preserve">        for emp in employees:</w:t>
        <w:br/>
        <w:t xml:space="preserve">            vlk_date = vlk_diagnosis = kmo_date = kmo_diagnosis = umo_date = umo_diagnosis = kmo2_date = kmo2_diagnosis = ''</w:t>
        <w:br/>
        <w:t xml:space="preserve">            for exam in emp.examinations:</w:t>
        <w:br/>
        <w:t xml:space="preserve">                if exam.exam_type == 'ВЛК':</w:t>
        <w:br/>
        <w:t xml:space="preserve">                    vlk_date = exam.exam_date.strftime('%Y-%m-%d')</w:t>
        <w:br/>
        <w:t xml:space="preserve">                    vlk_diagnosis = exam.diagnosis or ''</w:t>
        <w:br/>
        <w:t xml:space="preserve">                elif exam.exam_type == 'КМО':</w:t>
        <w:br/>
        <w:t xml:space="preserve">                    kmo_date = exam.exam_date.strftime('%Y-%m-%d')</w:t>
        <w:br/>
        <w:t xml:space="preserve">                    kmo_diagnosis = exam.diagnosis or ''</w:t>
        <w:br/>
        <w:t xml:space="preserve">                elif exam.exam_type == 'УМО':</w:t>
        <w:br/>
        <w:t xml:space="preserve">                    umo_date = exam.exam_date.strftime('%Y-%m-%d')</w:t>
        <w:br/>
        <w:t xml:space="preserve">                    umo_diagnosis = exam.diagnosis or ''</w:t>
        <w:br/>
        <w:t xml:space="preserve">                elif exam.exam_type == 'КМО2':</w:t>
        <w:br/>
        <w:t xml:space="preserve">                    kmo2_date = exam.exam_date.strftime('%Y-%m-%d')</w:t>
        <w:br/>
        <w:t xml:space="preserve">                    kmo2_diagnosis = exam.diagnosis or ''</w:t>
        <w:br/>
        <w:br/>
        <w:t xml:space="preserve">            row = [</w:t>
        <w:br/>
        <w:t xml:space="preserve">                emp.id, emp.fio,</w:t>
        <w:br/>
        <w:t xml:space="preserve">                emp.birth_date.strftime('%Y-%m-%d') if emp.birth_date else '',</w:t>
        <w:br/>
        <w:t xml:space="preserve">                emp.position, emp.order_no, emp.preflight_condition, emp.note or '',</w:t>
        <w:br/>
        <w:t xml:space="preserve">                vlk_date, vlk_diagnosis, kmo_date, kmo_diagnosis, umo_date, umo_diagnosis,</w:t>
        <w:br/>
        <w:t xml:space="preserve">                kmo2_date, kmo2_diagnosis</w:t>
        <w:br/>
        <w:t xml:space="preserve">            ]</w:t>
        <w:br/>
        <w:t xml:space="preserve">            ws.append(row)</w:t>
        <w:br/>
        <w:br/>
        <w:t xml:space="preserve">        for col in range(1, len(headers) + 1):</w:t>
        <w:br/>
        <w:t xml:space="preserve">            ws.column_dimensions[get_column_letter(col)].width = 15</w:t>
        <w:br/>
        <w:br/>
        <w:t xml:space="preserve">        output = BytesIO()</w:t>
        <w:br/>
        <w:t xml:space="preserve">        wb.save(output)</w:t>
        <w:br/>
        <w:t xml:space="preserve">        output.seek(0)</w:t>
        <w:br/>
        <w:br/>
        <w:t xml:space="preserve">        return send_file(</w:t>
        <w:br/>
        <w:t xml:space="preserve">            output,</w:t>
        <w:br/>
        <w:t xml:space="preserve">            mimetype='application/vnd.openxmlformats-officedocument.spreadsheetml.sheet',</w:t>
        <w:br/>
        <w:t xml:space="preserve">            as_attachment=True,</w:t>
        <w:br/>
        <w:t xml:space="preserve">            download_name='employees.xlsx'</w:t>
        <w:br/>
        <w:t xml:space="preserve">        )</w:t>
        <w:br/>
        <w:br/>
        <w:t xml:space="preserve">    @app.route('/export_excel_xls')</w:t>
        <w:br/>
        <w:t xml:space="preserve">    def export_excel_xls():</w:t>
        <w:br/>
        <w:t xml:space="preserve">        employees = Employee.query.all()</w:t>
        <w:br/>
        <w:t xml:space="preserve">        wb = xlwt.Workbook(encoding='utf-8')</w:t>
        <w:br/>
        <w:t xml:space="preserve">        ws = wb.add_sheet('Сотрудники')</w:t>
        <w:br/>
        <w:br/>
        <w:t xml:space="preserve">        headers = [</w:t>
        <w:br/>
        <w:t xml:space="preserve">            'ID', 'ФИО', 'Дата рождения', 'Должность', 'По приказу № 721', 'Состояние', 'Примечание',</w:t>
        <w:br/>
        <w:t xml:space="preserve">            'ВЛК дата', 'ВЛК диагноз', 'КМО дата', 'КМО диагноз', 'УМО дата', 'УМО диагноз',</w:t>
        <w:br/>
        <w:t xml:space="preserve">            'КМО2 дата', 'КМО2 диагноз'</w:t>
        <w:br/>
        <w:t xml:space="preserve">        ]</w:t>
        <w:br/>
        <w:t xml:space="preserve">        for col, header in enumerate(headers):</w:t>
        <w:br/>
        <w:t xml:space="preserve">            ws.write(0, col, header)</w:t>
        <w:br/>
        <w:br/>
        <w:t xml:space="preserve">        row_num = 1</w:t>
        <w:br/>
        <w:t xml:space="preserve">        for emp in employees:</w:t>
        <w:br/>
        <w:t xml:space="preserve">            vlk_date = vlk_diagnosis = kmo_date = kmo_diagnosis = umo_date = umo_diagnosis = kmo2_date = kmo2_diagnosis = ''</w:t>
        <w:br/>
        <w:t xml:space="preserve">            for exam in emp.examinations:</w:t>
        <w:br/>
        <w:t xml:space="preserve">                if exam.exam_type == 'ВЛК':</w:t>
        <w:br/>
        <w:t xml:space="preserve">                    vlk_date = exam.exam_date.strftime('%Y-%m-%d')</w:t>
        <w:br/>
        <w:t xml:space="preserve">                    vlk_diagnosis = exam.diagnosis or ''</w:t>
        <w:br/>
        <w:t xml:space="preserve">                elif exam.exam_type == 'КМО':</w:t>
        <w:br/>
        <w:t xml:space="preserve">                    kmo_date = exam.exam_date.strftime('%Y-%m-%d')</w:t>
        <w:br/>
        <w:t xml:space="preserve">                    kmo_diagnosis = exam.diagnosis or ''</w:t>
        <w:br/>
        <w:t xml:space="preserve">                elif exam.exam_type == 'УМО':</w:t>
        <w:br/>
        <w:t xml:space="preserve">                    umo_date = exam.exam_date.strftime('%Y-%m-%d')</w:t>
        <w:br/>
        <w:t xml:space="preserve">                    umo_diagnosis = exam.diagnosis or ''</w:t>
        <w:br/>
        <w:t xml:space="preserve">                elif exam.exam_type == 'КМО2':</w:t>
        <w:br/>
        <w:t xml:space="preserve">                    kmo2_date = exam.exam_date.strftime('%Y-%m-%d')</w:t>
        <w:br/>
        <w:t xml:space="preserve">                    kmo2_diagnosis = exam.diagnosis or ''</w:t>
        <w:br/>
        <w:br/>
        <w:t xml:space="preserve">            row = [</w:t>
        <w:br/>
        <w:t xml:space="preserve">                emp.id, emp.fio,</w:t>
        <w:br/>
        <w:t xml:space="preserve">                emp.birth_date.strftime('%Y-%m-%d') if emp.birth_date else '',</w:t>
        <w:br/>
        <w:t xml:space="preserve">                emp.position, emp.order_no, emp.preflight_condition, emp.note or '',</w:t>
        <w:br/>
        <w:t xml:space="preserve">                vlk_date, vlk_diagnosis, kmo_date, kmo_diagnosis, umo_date, umo_diagnosis,</w:t>
        <w:br/>
        <w:t xml:space="preserve">                kmo2_date, kmo2_diagnosis</w:t>
        <w:br/>
        <w:t xml:space="preserve">            ]</w:t>
        <w:br/>
        <w:t xml:space="preserve">            for col, value in enumerate(row):</w:t>
        <w:br/>
        <w:t xml:space="preserve">                ws.write(row_num, col, value)</w:t>
        <w:br/>
        <w:t xml:space="preserve">            row_num += 1</w:t>
        <w:br/>
        <w:br/>
        <w:t xml:space="preserve">        output = BytesIO()</w:t>
        <w:br/>
        <w:t xml:space="preserve">        wb.save(output)</w:t>
        <w:br/>
        <w:t xml:space="preserve">        output.seek(0)</w:t>
        <w:br/>
        <w:br/>
        <w:t xml:space="preserve">        return send_file(</w:t>
        <w:br/>
        <w:t xml:space="preserve">            output,</w:t>
        <w:br/>
        <w:t xml:space="preserve">            mimetype='application/vnd.ms-excel',</w:t>
        <w:br/>
        <w:t xml:space="preserve">            as_attachment=True,</w:t>
        <w:br/>
        <w:t xml:space="preserve">            download_name='employees.xls'</w:t>
        <w:br/>
        <w:t xml:space="preserve">        )</w:t>
        <w:br/>
        <w:br/>
        <w:t xml:space="preserve">    @app.route('/import_excel', methods=['GET', 'POST'])</w:t>
        <w:br/>
        <w:t xml:space="preserve">    def import_excel():</w:t>
        <w:br/>
        <w:t xml:space="preserve">        if request.method == 'POST':</w:t>
        <w:br/>
        <w:t xml:space="preserve">            if 'file' not in request.files:</w:t>
        <w:br/>
        <w:t xml:space="preserve">                flash('Файл не выбран!', 'danger')</w:t>
        <w:br/>
        <w:t xml:space="preserve">                return redirect(url_for('import_excel'))</w:t>
        <w:br/>
        <w:t xml:space="preserve">            file = request.files['file']</w:t>
        <w:br/>
        <w:t xml:space="preserve">            if file.filename == '':</w:t>
        <w:br/>
        <w:t xml:space="preserve">                flash('Файл не выбран!', 'danger')</w:t>
        <w:br/>
        <w:t xml:space="preserve">                return redirect(url_for('import_excel'))</w:t>
        <w:br/>
        <w:t xml:space="preserve">            if file and (file.filename.endswith('.xlsx') or file.filename.endswith('.xls')):</w:t>
        <w:br/>
        <w:t xml:space="preserve">                try:</w:t>
        <w:br/>
        <w:t xml:space="preserve">                    if file.filename.endswith('.xlsx'):</w:t>
        <w:br/>
        <w:t xml:space="preserve">                        wb = load_workbook(file)</w:t>
        <w:br/>
        <w:t xml:space="preserve">                        ws = wb.active</w:t>
        <w:br/>
        <w:t xml:space="preserve">                        rows = list(ws.rows)</w:t>
        <w:br/>
        <w:t xml:space="preserve">                        headers = [cell.value for cell in rows[0]]</w:t>
        <w:br/>
        <w:t xml:space="preserve">                        data_rows = rows[1:]</w:t>
        <w:br/>
        <w:t xml:space="preserve">                    else:</w:t>
        <w:br/>
        <w:t xml:space="preserve">                        wb = xlrd.open_workbook(file_contents=file.read())</w:t>
        <w:br/>
        <w:t xml:space="preserve">                        ws = wb.sheet_by_index(0)</w:t>
        <w:br/>
        <w:t xml:space="preserve">                        headers = ws.row_values(0)</w:t>
        <w:br/>
        <w:t xml:space="preserve">                        data_rows = [ws.row_values(i) for i in range(1, ws.nrows)]</w:t>
        <w:br/>
        <w:br/>
        <w:t xml:space="preserve">                    skipped_count = 0</w:t>
        <w:br/>
        <w:t xml:space="preserve">                    for row in data_rows:</w:t>
        <w:br/>
        <w:t xml:space="preserve">                        if file.filename.endswith('.xlsx'):</w:t>
        <w:br/>
        <w:t xml:space="preserve">                            data = [cell.value if cell.value is not None else '' for cell in row]</w:t>
        <w:br/>
        <w:t xml:space="preserve">                        else:</w:t>
        <w:br/>
        <w:t xml:space="preserve">                            data = [str(cell) if cell else '' for cell in row]</w:t>
        <w:br/>
        <w:br/>
        <w:t xml:space="preserve">                        fio = data[1]</w:t>
        <w:br/>
        <w:t xml:space="preserve">                        existing_employee = Employee.query.filter_by(fio=fio).first()</w:t>
        <w:br/>
        <w:t xml:space="preserve">                        if existing_employee:</w:t>
        <w:br/>
        <w:t xml:space="preserve">                            skipped_count += 1</w:t>
        <w:br/>
        <w:t xml:space="preserve">                            continue</w:t>
        <w:br/>
        <w:br/>
        <w:t xml:space="preserve">                        birth_date_str = data[2]</w:t>
        <w:br/>
        <w:t xml:space="preserve">                        if birth_date_str:</w:t>
        <w:br/>
        <w:t xml:space="preserve">                            try:</w:t>
        <w:br/>
        <w:t xml:space="preserve">                                birth_date = datetime.strptime(str(birth_date_str), '%Y-%m-%d')</w:t>
        <w:br/>
        <w:t xml:space="preserve">                            except ValueError:</w:t>
        <w:br/>
        <w:t xml:space="preserve">                                flash(f"Неверный формат даты рождения для {fio}: {birth_date_str}", 'danger')</w:t>
        <w:br/>
        <w:t xml:space="preserve">                                return redirect(url_for('import_excel'))</w:t>
        <w:br/>
        <w:t xml:space="preserve">                        else:</w:t>
        <w:br/>
        <w:t xml:space="preserve">                            birth_date = None</w:t>
        <w:br/>
        <w:br/>
        <w:t xml:space="preserve">                        employee = Employee(</w:t>
        <w:br/>
        <w:t xml:space="preserve">                            fio=fio,</w:t>
        <w:br/>
        <w:t xml:space="preserve">                            birth_date=birth_date,</w:t>
        <w:br/>
        <w:t xml:space="preserve">                            position=data[3],</w:t>
        <w:br/>
        <w:t xml:space="preserve">                            order_no=data[4],</w:t>
        <w:br/>
        <w:t xml:space="preserve">                            preflight_condition=data[5] if data[5] in PREFLIGHT_CONDITIONS else 'Допущен',</w:t>
        <w:br/>
        <w:t xml:space="preserve">                            note=data[6] if data[6] else None</w:t>
        <w:br/>
        <w:t xml:space="preserve">                        )</w:t>
        <w:br/>
        <w:t xml:space="preserve">                        db.session.add(employee)</w:t>
        <w:br/>
        <w:t xml:space="preserve">                        db.session.flush()</w:t>
        <w:br/>
        <w:br/>
        <w:t xml:space="preserve">                        for i, exam_type in enumerate(['ВЛК', 'КМО', 'УМО', 'КМО2']):</w:t>
        <w:br/>
        <w:t xml:space="preserve">                            date_idx = 7 + i * 2</w:t>
        <w:br/>
        <w:t xml:space="preserve">                            diag_idx = 8 + i * 2</w:t>
        <w:br/>
        <w:t xml:space="preserve">                            exam_date_str = data[date_idx]</w:t>
        <w:br/>
        <w:t xml:space="preserve">                            if exam_date_str:</w:t>
        <w:br/>
        <w:t xml:space="preserve">                                try:</w:t>
        <w:br/>
        <w:t xml:space="preserve">                                    exam_date = datetime.strptime(str(exam_date_str), '%Y-%m-%d')</w:t>
        <w:br/>
        <w:t xml:space="preserve">                                    exam = Examination(</w:t>
        <w:br/>
        <w:t xml:space="preserve">                                        employee_id=employee.id,</w:t>
        <w:br/>
        <w:t xml:space="preserve">                                        exam_type=exam_type,</w:t>
        <w:br/>
        <w:t xml:space="preserve">                                        exam_date=exam_date,</w:t>
        <w:br/>
        <w:t xml:space="preserve">                                        diagnosis=data[diag_idx] if data[diag_idx] else None</w:t>
        <w:br/>
        <w:t xml:space="preserve">                                    )</w:t>
        <w:br/>
        <w:t xml:space="preserve">                                    db.session.add(exam)</w:t>
        <w:br/>
        <w:t xml:space="preserve">                                except ValueError:</w:t>
        <w:br/>
        <w:t xml:space="preserve">                                    flash(f"Неверный формат даты осмотра {exam_type} для {fio}: {exam_date_str}",</w:t>
        <w:br/>
        <w:t xml:space="preserve">                                          'danger')</w:t>
        <w:br/>
        <w:t xml:space="preserve">                                    return redirect(url_for('import_excel'))</w:t>
        <w:br/>
        <w:br/>
        <w:t xml:space="preserve">                    db.session.commit()</w:t>
        <w:br/>
        <w:t xml:space="preserve">                    flash(f'Сотрудники успешно импортированы из Excel! Пропущено дубликатов: {skipped_count}',</w:t>
        <w:br/>
        <w:t xml:space="preserve">                          'success')</w:t>
        <w:br/>
        <w:t xml:space="preserve">                except Exception as e:</w:t>
        <w:br/>
        <w:t xml:space="preserve">                    db.session.rollback()</w:t>
        <w:br/>
        <w:t xml:space="preserve">                    flash(f"Ошибка импорта Excel: {str(e)}", 'danger')</w:t>
        <w:br/>
        <w:t xml:space="preserve">                return redirect(url_for('index'))</w:t>
        <w:br/>
        <w:t xml:space="preserve">    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C:/Users/Nurba/PycharmProjects/militarybase2\static\style.css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 xml:space="preserve">    margin: 0; /* Убираем лишние отступы */</w:t>
        <w:br/>
        <w:t>}</w:t>
        <w:br/>
        <w:br/>
        <w:t>/* Стили для шапки */</w:t>
        <w:br/>
        <w:t>.header {</w:t>
        <w:br/>
        <w:t xml:space="preserve">    background-color: #343a40;</w:t>
        <w:br/>
        <w:t xml:space="preserve">    color: white;</w:t>
        <w:br/>
        <w:t xml:space="preserve">    padding: 15px; /* Уменьшаем padding для мобильных */</w:t>
        <w:br/>
        <w:t xml:space="preserve">    border-radius: 8px;</w:t>
        <w:br/>
        <w:t xml:space="preserve">    text-align: center;</w:t>
        <w:br/>
        <w:t>}</w:t>
        <w:br/>
        <w:br/>
        <w:t>/* Таблица */</w:t>
        <w:br/>
        <w:t>.table th, .table td {</w:t>
        <w:br/>
        <w:t xml:space="preserve">    vertical-align: middle;</w:t>
        <w:br/>
        <w:t xml:space="preserve">    padding: 8px; /* Уменьшаем padding для компактности */</w:t>
        <w:br/>
        <w:t xml:space="preserve">    font-size: 14px; /* Уменьшаем шрифт по умолчанию */</w:t>
        <w:br/>
        <w:t>}</w:t>
        <w:br/>
        <w:br/>
        <w:t>.table-warning {</w:t>
        <w:br/>
        <w:t xml:space="preserve">    background-color: #ffff99;</w:t>
        <w:br/>
        <w:t>}</w:t>
        <w:br/>
        <w:br/>
        <w:t>.table-danger {</w:t>
        <w:br/>
        <w:t xml:space="preserve">    background-color: #ffcccc;</w:t>
        <w:br/>
        <w:t>}</w:t>
        <w:br/>
        <w:br/>
        <w:t>/* Кнопки */</w:t>
        <w:br/>
        <w:t>.btn-primary, .btn-success, .btn-info, .btn-warning, .btn-danger, .btn-secondary {</w:t>
        <w:br/>
        <w:t xml:space="preserve">    padding: 6px 12px; /* Уменьшаем размер кнопок */</w:t>
        <w:br/>
        <w:t xml:space="preserve">    font-size: 14px;</w:t>
        <w:br/>
        <w:t>}</w:t>
        <w:br/>
        <w:br/>
        <w:t>/* Формы */</w:t>
        <w:br/>
        <w:t>.compact-form .form-control, .compact-form .form-select {</w:t>
        <w:br/>
        <w:t xml:space="preserve">    padding: 0.25rem 0.5rem;</w:t>
        <w:br/>
        <w:t xml:space="preserve">    font-size: 14px;</w:t>
        <w:br/>
        <w:t>}</w:t>
        <w:br/>
        <w:br/>
        <w:t>.compact-form .row {</w:t>
        <w:br/>
        <w:t xml:space="preserve">    margin-bottom: 0.5rem;</w:t>
        <w:br/>
        <w:t>}</w:t>
        <w:br/>
        <w:br/>
        <w:t>.form-label {</w:t>
        <w:br/>
        <w:t xml:space="preserve">    font-weight: bold;</w:t>
        <w:br/>
        <w:t xml:space="preserve">    margin-bottom: 0;</w:t>
        <w:br/>
        <w:t>}</w:t>
        <w:br/>
        <w:br/>
        <w:t>/* Медиа-запросы для смартфонов */</w:t>
        <w:br/>
        <w:t>@media (max-width: 768px) {</w:t>
        <w:br/>
        <w:t xml:space="preserve">    /* Шапка */</w:t>
        <w:br/>
        <w:t xml:space="preserve">    .header h1 {</w:t>
        <w:br/>
        <w:t xml:space="preserve">        font-size: 1.5rem; /* Уменьшаем заголовок */</w:t>
        <w:br/>
        <w:t xml:space="preserve">    }</w:t>
        <w:br/>
        <w:t xml:space="preserve">    .header h2 {</w:t>
        <w:br/>
        <w:t xml:space="preserve">        font-size: 1.2rem;</w:t>
        <w:br/>
        <w:t xml:space="preserve">    }</w:t>
        <w:br/>
        <w:t xml:space="preserve">    .header h3 {</w:t>
        <w:br/>
        <w:t xml:space="preserve">        font-size: 1rem;</w:t>
        <w:br/>
        <w:t xml:space="preserve">    }</w:t>
        <w:br/>
        <w:br/>
        <w:t xml:space="preserve">    /* Таблица */</w:t>
        <w:br/>
        <w:t xml:space="preserve">    .table {</w:t>
        <w:br/>
        <w:t xml:space="preserve">        font-size: 12px; /* Уменьшаем шрифт таблицы */</w:t>
        <w:br/>
        <w:t xml:space="preserve">    }</w:t>
        <w:br/>
        <w:t xml:space="preserve">    .table thead {</w:t>
        <w:br/>
        <w:t xml:space="preserve">        display: none; /* Скрываем заголовки таблицы на смартфонах */</w:t>
        <w:br/>
        <w:t xml:space="preserve">    }</w:t>
        <w:br/>
        <w:t xml:space="preserve">    .table tr {</w:t>
        <w:br/>
        <w:t xml:space="preserve">        display: block;</w:t>
        <w:br/>
        <w:t xml:space="preserve">        margin-bottom: 10px;</w:t>
        <w:br/>
        <w:t xml:space="preserve">        border: 1px solid #dee2e6;</w:t>
        <w:br/>
        <w:t xml:space="preserve">        border-radius: 4px;</w:t>
        <w:br/>
        <w:t xml:space="preserve">    }</w:t>
        <w:br/>
        <w:t xml:space="preserve">    .table td {</w:t>
        <w:br/>
        <w:t xml:space="preserve">        display: block;</w:t>
        <w:br/>
        <w:t xml:space="preserve">        text-align: left;</w:t>
        <w:br/>
        <w:t xml:space="preserve">        padding: 6px;</w:t>
        <w:br/>
        <w:t xml:space="preserve">        border: none;</w:t>
        <w:br/>
        <w:t xml:space="preserve">    }</w:t>
        <w:br/>
        <w:t xml:space="preserve">    .table td:before {</w:t>
        <w:br/>
        <w:t xml:space="preserve">        content: attr(data-label); /* Используем data-label для подписи */</w:t>
        <w:br/>
        <w:t xml:space="preserve">        font-weight: bold;</w:t>
        <w:br/>
        <w:t xml:space="preserve">        display: block;</w:t>
        <w:br/>
        <w:t xml:space="preserve">        margin-bottom: 2px;</w:t>
        <w:br/>
        <w:t xml:space="preserve">    }</w:t>
        <w:br/>
        <w:t xml:space="preserve">    .table td:last-child {</w:t>
        <w:br/>
        <w:t xml:space="preserve">        text-align: center; /* Центрируем кнопки действий */</w:t>
        <w:br/>
        <w:t xml:space="preserve">    }</w:t>
        <w:br/>
        <w:br/>
        <w:t xml:space="preserve">    /* Кнопки в таблице */</w:t>
        <w:br/>
        <w:t xml:space="preserve">    .table .btn {</w:t>
        <w:br/>
        <w:t xml:space="preserve">        margin: 2px;</w:t>
        <w:br/>
        <w:t xml:space="preserve">        width: 100%; /* Кнопки на всю ширину ячейки */</w:t>
        <w:br/>
        <w:t xml:space="preserve">    }</w:t>
        <w:br/>
        <w:br/>
        <w:t xml:space="preserve">    /* Формы */</w:t>
        <w:br/>
        <w:t xml:space="preserve">    .compact-form .row {</w:t>
        <w:br/>
        <w:t xml:space="preserve">        flex-direction: column; /* Вертикальная компоновка */</w:t>
        <w:br/>
        <w:t xml:space="preserve">        align-items: stretch;</w:t>
        <w:br/>
        <w:t xml:space="preserve">    }</w:t>
        <w:br/>
        <w:t xml:space="preserve">    .compact-form .col-auto, .compact-form .col {</w:t>
        <w:br/>
        <w:t xml:space="preserve">        width: 100%; /* Полная ширина для меток и полей */</w:t>
        <w:br/>
        <w:t xml:space="preserve">        margin-bottom: 5px;</w:t>
        <w:br/>
        <w:t xml:space="preserve">    }</w:t>
        <w:br/>
        <w:t xml:space="preserve">    .compact-form .col-form-label {</w:t>
        <w:br/>
        <w:t xml:space="preserve">        padding-right: 0; /* Убираем отступ справа */</w:t>
        <w:br/>
        <w:t xml:space="preserve">    }</w:t>
        <w:br/>
        <w:br/>
        <w:t xml:space="preserve">    /* Панель управления */</w:t>
        <w:br/>
        <w:t xml:space="preserve">    .d-flex.justify-content-between {</w:t>
        <w:br/>
        <w:t xml:space="preserve">        flex-direction: column;</w:t>
        <w:br/>
        <w:t xml:space="preserve">        align-items: stretch;</w:t>
        <w:br/>
        <w:t xml:space="preserve">    }</w:t>
        <w:br/>
        <w:t xml:space="preserve">    .d-flex.justify-content-between &gt; div {</w:t>
        <w:br/>
        <w:t xml:space="preserve">        margin-bottom: 10px;</w:t>
        <w:br/>
        <w:t xml:space="preserve">    }</w:t>
        <w:br/>
        <w:t xml:space="preserve">    .d-flex form {</w:t>
        <w:br/>
        <w:t xml:space="preserve">        flex-direction: column;</w:t>
        <w:br/>
        <w:t xml:space="preserve">    }</w:t>
        <w:br/>
        <w:t xml:space="preserve">    .d-flex .form-control, .d-flex .form-select, .d-flex .btn {</w:t>
        <w:br/>
        <w:t xml:space="preserve">        margin-bottom: 5px;</w:t>
        <w:br/>
        <w:t xml:space="preserve">        width: 100%;</w:t>
        <w:br/>
        <w:t xml:space="preserve">    }</w:t>
        <w:br/>
        <w:br/>
        <w:t xml:space="preserve">    /* Пагинация */</w:t>
        <w:br/>
        <w:t xml:space="preserve">    .pagination {</w:t>
        <w:br/>
        <w:t xml:space="preserve">        flex-wrap: wrap;</w:t>
        <w:br/>
        <w:t xml:space="preserve">        justify-content: center;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C:/Users/Nurba/PycharmProjects/militarybase2\templates\add.html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&lt;h2&gt;История сотрудника: {{ employee.fio }}&lt;/h2&gt;</w:t>
        <w:br/>
        <w:t xml:space="preserve">        &lt;a href="{{ url_for('index') }}" class="btn btn-secondary mb-3"&gt;Назад&lt;/a&gt;</w:t>
        <w:br/>
        <w:t xml:space="preserve">        &lt;table class="table table-striped"&gt;</w:t>
        <w:br/>
        <w:t xml:space="preserve">    &lt;thead&gt;</w:t>
        <w:br/>
        <w:t xml:space="preserve">        &lt;tr&gt;</w:t>
        <w:br/>
        <w:t xml:space="preserve">            &lt;th&gt;Тип осмотра&lt;/th&gt;</w:t>
        <w:br/>
        <w:t xml:space="preserve">            &lt;th&gt;Дата&lt;/th&gt;</w:t>
        <w:br/>
        <w:t xml:space="preserve">            &lt;th&gt;Диагноз&lt;/th&gt;</w:t>
        <w:br/>
        <w:t xml:space="preserve">        &lt;/tr&gt;</w:t>
        <w:br/>
        <w:t xml:space="preserve">    &lt;/thead&gt;</w:t>
        <w:br/>
        <w:t xml:space="preserve">    &lt;tbody&gt;</w:t>
        <w:br/>
        <w:t xml:space="preserve">        {% for exam in examinations %}</w:t>
        <w:br/>
        <w:t xml:space="preserve">        &lt;tr&gt;</w:t>
        <w:br/>
        <w:t xml:space="preserve">            &lt;td data-label="Тип осмотра"&gt;{{ exam.exam_type }}&lt;/td&gt;</w:t>
        <w:br/>
        <w:t xml:space="preserve">            &lt;td data-label="Дата"&gt;{{ exam.exam_date.strftime('%Y-%m-%d') }}&lt;/td&gt;</w:t>
        <w:br/>
        <w:t xml:space="preserve">            &lt;td data-label="Диагноз"&gt;{{ exam.diagnosis or '' }}&lt;/td&gt;</w:t>
        <w:br/>
        <w:t xml:space="preserve">        &lt;/tr&gt;</w:t>
        <w:br/>
        <w:t xml:space="preserve">        {% endfor %}</w:t>
        <w:br/>
        <w:t xml:space="preserve">    &lt;/tbody&gt;</w:t>
        <w:br/>
        <w:t>&lt;/table&gt;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&lt;div class="d-flex justify-content-between mb-3"&gt;</w:t>
        <w:br/>
        <w:t xml:space="preserve">            &lt;div&gt;</w:t>
        <w:br/>
        <w:t xml:space="preserve">                &lt;a href="{{ url_for('add') }}" class="btn btn-primary"&gt;Добавить сотрудника&lt;/a&gt;</w:t>
        <w:br/>
        <w:t xml:space="preserve">                &lt;a href="{{ url_for('export_excel_xlsx') }}" class="btn btn-success"&gt;Экспорт .xlsx&lt;/a&gt;</w:t>
        <w:br/>
        <w:t xml:space="preserve">                &lt;a href="{{ url_for('export_excel_xls') }}" class="btn btn-success"&gt;Экспорт .xls&lt;/a&gt;</w:t>
        <w:br/>
        <w:t xml:space="preserve">                &lt;a href="{{ url_for('import_excel') }}" class="btn btn-info"&gt;Импорт Excel&lt;/a&gt;</w:t>
        <w:br/>
        <w:t xml:space="preserve">            &lt;/div&gt;</w:t>
        <w:br/>
        <w:t xml:space="preserve">            &lt;form method="GET" action="{{ url_for('index') }}" class="d-flex"&gt;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&lt;select name="sort" class="form-select me-2" style="width: auto;"&gt;</w:t>
        <w:br/>
        <w:t xml:space="preserve">                    &lt;option value="fio_asc" {% if request.args.get('sort') == 'fio_asc' %}selected{% endif %}&gt;По алфавиту (А-Я)&lt;/option&gt;</w:t>
        <w:br/>
        <w:t xml:space="preserve">                    &lt;option value="fio_desc" {% if request.args.get('sort') == 'fio_desc' %}selected{% endif %}&gt;По алфавиту (Я-А)&lt;/option&gt;</w:t>
        <w:br/>
        <w:t xml:space="preserve">                    &lt;option value="deadline_asc" {% if request.args.get('sort', 'deadline_asc') == 'deadline_asc' %}selected{% endif %}&gt;По ближайшему сроку&lt;/option&gt;</w:t>
        <w:br/>
        <w:t xml:space="preserve">                    &lt;option value="suspended" {% if request.args.get('sort') == 'suspended' %}selected{% endif %}&gt;Только отстраненные&lt;/option&gt;</w:t>
        <w:br/>
        <w:t xml:space="preserve">                &lt;/select&gt;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&lt;th&gt;ФИО&lt;/th&gt;</w:t>
        <w:br/>
        <w:t xml:space="preserve">                    &lt;th&gt;Дата рождения&lt;/th&gt;</w:t>
        <w:br/>
        <w:t xml:space="preserve">                    &lt;th&gt;Должность&lt;/th&gt;</w:t>
        <w:br/>
        <w:t xml:space="preserve">                    &lt;th&gt;По приказу № 721&lt;/th&gt;</w:t>
        <w:br/>
        <w:t xml:space="preserve">                    &lt;th&gt;ВЛК срок&lt;/th&gt;</w:t>
        <w:br/>
        <w:t xml:space="preserve">                    &lt;th&gt;КМО срок&lt;/th&gt;</w:t>
        <w:br/>
        <w:t xml:space="preserve">                    &lt;th&gt;УМО срок&lt;/th&gt;</w:t>
        <w:br/>
        <w:t xml:space="preserve">                    &lt;th&gt;КМО2 срок&lt;/th&gt;</w:t>
        <w:br/>
        <w:t xml:space="preserve">                    &lt;th&gt;Дней до осмотра&lt;/th&gt;</w:t>
        <w:br/>
        <w:t xml:space="preserve">                    &lt;th&gt;Состояние&lt;/th&gt;</w:t>
        <w:br/>
        <w:t xml:space="preserve">                    &lt;th&gt;Примечание&lt;/th&gt;</w:t>
        <w:br/>
        <w:t xml:space="preserve">                    &lt;th&gt;Действия&lt;/th&gt;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employees_with_expiry %}</w:t>
        <w:br/>
        <w:t xml:space="preserve">                {% set employee = item.employee %}</w:t>
        <w:br/>
        <w:t xml:space="preserve">                {% set has_warning = item.min_days_left is not none and 0 &lt;= item.min_days_left &lt;= 30 %}</w:t>
        <w:br/>
        <w:t xml:space="preserve">                {% set has_expired = item.min_days_left is not none and item.min_days_left &lt; 0 %}</w:t>
        <w:br/>
        <w:t xml:space="preserve">                &lt;tr class="{% if has_expired %}table-danger{% elif has_warning %}table-warning{% endif %}"&gt;</w:t>
        <w:br/>
        <w:t xml:space="preserve">                    &lt;td data-label="№"&gt;{{ loop.index + (page - 1) * per_page }}&lt;/td&gt;</w:t>
        <w:br/>
        <w:t xml:space="preserve">                    &lt;td data-label="ФИО"&gt;{{ employee.fio }}&lt;/td&gt;</w:t>
        <w:br/>
        <w:t xml:space="preserve">                    &lt;td data-label="Дата рождения"&gt;{{ employee.birth_date.strftime('%Y-%m-%d') if employee.birth_date else '' }}&lt;/td&gt;</w:t>
        <w:br/>
        <w:t xml:space="preserve">                    &lt;td data-label="Должность"&gt;{{ employee.position }}&lt;/td&gt;</w:t>
        <w:br/>
        <w:t xml:space="preserve">                    &lt;td data-label="По приказу № 721"&gt;{{ employee.order_no }}&lt;/td&gt;</w:t>
        <w:br/>
        <w:t xml:space="preserve">                    &lt;!-- Отображаем последние реальные даты осмотров из базы --&gt;</w:t>
        <w:br/>
        <w:t xml:space="preserve">                    &lt;td data-label="ВЛК срок"&gt;</w:t>
        <w:br/>
        <w:t xml:space="preserve">                        {% set vlk_exam = employee.examinations | selectattr('exam_type', 'equalto', 'ВЛК') | list | last %}</w:t>
        <w:br/>
        <w:t xml:space="preserve">                        {{ vlk_exam.exam_date.strftime('%Y-%m-%d') if vlk_exam else '' }}</w:t>
        <w:br/>
        <w:t xml:space="preserve">                    &lt;/td&gt;</w:t>
        <w:br/>
        <w:t xml:space="preserve">                    &lt;td data-label="КМО срок"&gt;</w:t>
        <w:br/>
        <w:t xml:space="preserve">                        {% set kmo_exam = employee.examinations | selectattr('exam_type', 'equalto', 'КМО') | list | last %}</w:t>
        <w:br/>
        <w:t xml:space="preserve">                        {{ kmo_exam.exam_date.strftime('%Y-%m-%d') if kmo_exam else '' }}</w:t>
        <w:br/>
        <w:t xml:space="preserve">                    &lt;/td&gt;</w:t>
        <w:br/>
        <w:t xml:space="preserve">                    &lt;td data-label="УМО срок"&gt;</w:t>
        <w:br/>
        <w:t xml:space="preserve">                        {% set umo_exam = employee.examinations | selectattr('exam_type', 'equalto', 'УМО') | list | last %}</w:t>
        <w:br/>
        <w:t xml:space="preserve">                        {{ umo_exam.exam_date.strftime('%Y-%m-%d') if umo_exam else '' }}</w:t>
        <w:br/>
        <w:t xml:space="preserve">                    &lt;/td&gt;</w:t>
        <w:br/>
        <w:t xml:space="preserve">                    &lt;td data-label="КМО2 срок"&gt;</w:t>
        <w:br/>
        <w:t xml:space="preserve">                        {% set kmo2_exam = employee.examinations | selectattr('exam_type', 'equalto', 'КМО2') | list | last %}</w:t>
        <w:br/>
        <w:t xml:space="preserve">                        {{ kmo2_exam.exam_date.strftime('%Y-%m-%d') if kmo2_exam else '' }}</w:t>
        <w:br/>
        <w:t xml:space="preserve">                    &lt;/td&gt;</w:t>
        <w:br/>
        <w:t xml:space="preserve">                    &lt;td data-label="Дней до осмотра"&gt;</w:t>
        <w:br/>
        <w:t xml:space="preserve">                        {% if item.min_days_left is not none %}</w:t>
        <w:br/>
        <w:t xml:space="preserve">                            {{ item.nearest_exam }}:</w:t>
        <w:br/>
        <w:t xml:space="preserve">                            {% if item.min_days_left &lt; 0 %}</w:t>
        <w:br/>
        <w:t xml:space="preserve">                                Истёк срок ({{-item.min_days_left}} дней)</w:t>
        <w:br/>
        <w:t xml:space="preserve">                            {% elif item.min_days_left &lt;= 30 %}</w:t>
        <w:br/>
        <w:t xml:space="preserve">                                Менее месяца ({{ item.min_days_left }} дней)</w:t>
        <w:br/>
        <w:t xml:space="preserve">                            {% else %}</w:t>
        <w:br/>
        <w:t xml:space="preserve">                                {{ item.min_days_left }} дней</w:t>
        <w:br/>
        <w:t xml:space="preserve">                            {% endif %}</w:t>
        <w:br/>
        <w:t xml:space="preserve">                        {% else %}</w:t>
        <w:br/>
        <w:t xml:space="preserve">                            Нет данных</w:t>
        <w:br/>
        <w:t xml:space="preserve">                        {% endif %}</w:t>
        <w:br/>
        <w:t xml:space="preserve">                    &lt;/td&gt;</w:t>
        <w:br/>
        <w:t xml:space="preserve">                    &lt;td data-label="Состояние"&gt;{{ employee.preflight_condition }}&lt;/td&gt;</w:t>
        <w:br/>
        <w:t xml:space="preserve">                    &lt;td data-label="Примечание"&gt;{{ employee.note or '' }}&lt;/td&gt;</w:t>
        <w:br/>
        <w:t xml:space="preserve">                    &lt;td data-label="Действия"&gt;</w:t>
        <w:br/>
        <w:t xml:space="preserve">                        &lt;a href="{{ url_for('history', id=employee.id) }}" class="btn btn-sm btn-info"&gt;История&lt;/a&gt;</w:t>
        <w:br/>
        <w:t xml:space="preserve">                        &lt;a href="{{ url_for('edit', id=employee.id) }}" class="btn btn-sm btn-warning"&gt;Редактировать&lt;/a&gt;</w:t>
        <w:br/>
        <w:t xml:space="preserve">                        &lt;a href="{{ url_for('delete', id=employee.id) }}" class="btn btn-sm btn-danger" onclick="return confirm('Вы уверены?')"&gt;Удалить&lt;/a&gt;</w:t>
        <w:br/>
        <w:t xml:space="preserve">                    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